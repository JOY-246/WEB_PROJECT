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MCQ Questions - Lesson 6 &amp; Lesson 7</w:t>
      </w:r>
    </w:p>
    <w:p>
      <w:pPr>
        <w:pStyle w:val="Heading2"/>
      </w:pPr>
      <w:r>
        <w:t>Lesson 6: Requirements for Specific Project Classes (Q1–100)</w:t>
      </w:r>
    </w:p>
    <w:p>
      <w:r>
        <w:t>1. What does COTS stand for in software projects?</w:t>
      </w:r>
    </w:p>
    <w:p>
      <w:r>
        <w:t xml:space="preserve">   a) Commercial Off-the-Shelf</w:t>
      </w:r>
    </w:p>
    <w:p>
      <w:r>
        <w:t xml:space="preserve">   b) Customized Open Technology Software</w:t>
      </w:r>
    </w:p>
    <w:p>
      <w:r>
        <w:t xml:space="preserve">   c) Cloud Oriented Technical Solution</w:t>
      </w:r>
    </w:p>
    <w:p>
      <w:r>
        <w:t xml:space="preserve">   d) Centralized Operational Testing System</w:t>
      </w:r>
    </w:p>
    <w:p>
      <w:r>
        <w:t xml:space="preserve">   Ans: (a)</w:t>
        <w:br/>
      </w:r>
    </w:p>
    <w:p>
      <w:r>
        <w:t>2. Which of the following is a reason organizations choose packaged solutions?</w:t>
      </w:r>
    </w:p>
    <w:p>
      <w:r>
        <w:t xml:space="preserve">   a) To build from scratch</w:t>
      </w:r>
    </w:p>
    <w:p>
      <w:r>
        <w:t xml:space="preserve">   b) To reduce development effort and cost</w:t>
      </w:r>
    </w:p>
    <w:p>
      <w:r>
        <w:t xml:space="preserve">   c) To avoid system integration</w:t>
      </w:r>
    </w:p>
    <w:p>
      <w:r>
        <w:t xml:space="preserve">   d) To eliminate requirements analysis</w:t>
      </w:r>
    </w:p>
    <w:p>
      <w:r>
        <w:t xml:space="preserve">   Ans: (b)</w:t>
        <w:br/>
      </w:r>
    </w:p>
    <w:p>
      <w:r>
        <w:t>3. Which of the following is a quality requirement when evaluating COTS packages?</w:t>
      </w:r>
    </w:p>
    <w:p>
      <w:r>
        <w:t xml:space="preserve">   a) Usability</w:t>
      </w:r>
    </w:p>
    <w:p>
      <w:r>
        <w:t xml:space="preserve">   b) Security</w:t>
      </w:r>
    </w:p>
    <w:p>
      <w:r>
        <w:t xml:space="preserve">   c) Performance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4. What is a common challenge with packaged solutions?</w:t>
      </w:r>
    </w:p>
    <w:p>
      <w:r>
        <w:t xml:space="preserve">   a) Too few candidates</w:t>
      </w:r>
    </w:p>
    <w:p>
      <w:r>
        <w:t xml:space="preserve">   b) Vendor misrepresentation</w:t>
      </w:r>
    </w:p>
    <w:p>
      <w:r>
        <w:t xml:space="preserve">   c) Users always accept solutions</w:t>
      </w:r>
    </w:p>
    <w:p>
      <w:r>
        <w:t xml:space="preserve">   d) No evaluation criteria</w:t>
      </w:r>
    </w:p>
    <w:p>
      <w:r>
        <w:t xml:space="preserve">   Ans: (b)</w:t>
        <w:br/>
      </w:r>
    </w:p>
    <w:p>
      <w:r>
        <w:t>5. Why might users reject a purchased solution?</w:t>
      </w:r>
    </w:p>
    <w:p>
      <w:r>
        <w:t xml:space="preserve">   a) They were not involved</w:t>
      </w:r>
    </w:p>
    <w:p>
      <w:r>
        <w:t xml:space="preserve">   b) They love customization</w:t>
      </w:r>
    </w:p>
    <w:p>
      <w:r>
        <w:t xml:space="preserve">   c) It is free software</w:t>
      </w:r>
    </w:p>
    <w:p>
      <w:r>
        <w:t xml:space="preserve">   d) Vendor enforces it</w:t>
      </w:r>
    </w:p>
    <w:p>
      <w:r>
        <w:t xml:space="preserve">   Ans: (a)</w:t>
        <w:br/>
      </w:r>
    </w:p>
    <w:p>
      <w:r>
        <w:t>6.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7. What is the benefit of prototypes in outsourced projects?</w:t>
      </w:r>
    </w:p>
    <w:p>
      <w:r>
        <w:t xml:space="preserve">   a) Increase cost</w:t>
      </w:r>
    </w:p>
    <w:p>
      <w:r>
        <w:t xml:space="preserve">   b) Insight into requirement interpretation</w:t>
      </w:r>
    </w:p>
    <w:p>
      <w:r>
        <w:t xml:space="preserve">   c) Avoid testing</w:t>
      </w:r>
    </w:p>
    <w:p>
      <w:r>
        <w:t xml:space="preserve">   d) Eliminate user feedback</w:t>
      </w:r>
    </w:p>
    <w:p>
      <w:r>
        <w:t xml:space="preserve">   Ans: (b)</w:t>
        <w:br/>
      </w:r>
    </w:p>
    <w:p>
      <w:r>
        <w:t>8. BPA stands for?</w:t>
      </w:r>
    </w:p>
    <w:p>
      <w:r>
        <w:t xml:space="preserve">   a) Business Process Analysis</w:t>
      </w:r>
    </w:p>
    <w:p>
      <w:r>
        <w:t xml:space="preserve">   b) Business Performance Automation</w:t>
      </w:r>
    </w:p>
    <w:p>
      <w:r>
        <w:t xml:space="preserve">   c) Business Product Assessment</w:t>
      </w:r>
    </w:p>
    <w:p>
      <w:r>
        <w:t xml:space="preserve">   d) Business Program Allocation</w:t>
      </w:r>
    </w:p>
    <w:p>
      <w:r>
        <w:t xml:space="preserve">   Ans: (a)</w:t>
        <w:br/>
      </w:r>
    </w:p>
    <w:p>
      <w:r>
        <w:t>9. Which focuses on redesigning processes for efficiency?</w:t>
      </w:r>
    </w:p>
    <w:p>
      <w:r>
        <w:t xml:space="preserve">   a) BPA</w:t>
      </w:r>
    </w:p>
    <w:p>
      <w:r>
        <w:t xml:space="preserve">   b) BPR</w:t>
      </w:r>
    </w:p>
    <w:p>
      <w:r>
        <w:t xml:space="preserve">   c) BPI</w:t>
      </w:r>
    </w:p>
    <w:p>
      <w:r>
        <w:t xml:space="preserve">   d) BPM</w:t>
      </w:r>
    </w:p>
    <w:p>
      <w:r>
        <w:t xml:space="preserve">   Ans: (b)</w:t>
        <w:br/>
      </w:r>
    </w:p>
    <w:p>
      <w:r>
        <w:t>10. Incremental process improvement is called?</w:t>
      </w:r>
    </w:p>
    <w:p>
      <w:r>
        <w:t xml:space="preserve">   a) BPI</w:t>
      </w:r>
    </w:p>
    <w:p>
      <w:r>
        <w:t xml:space="preserve">   b) BPR</w:t>
      </w:r>
    </w:p>
    <w:p>
      <w:r>
        <w:t xml:space="preserve">   c) BPM</w:t>
      </w:r>
    </w:p>
    <w:p>
      <w:r>
        <w:t xml:space="preserve">   d) BPA</w:t>
      </w:r>
    </w:p>
    <w:p>
      <w:r>
        <w:t xml:space="preserve">   Ans: (a)</w:t>
        <w:br/>
      </w:r>
    </w:p>
    <w:p>
      <w:r>
        <w:t>11. Which is NOT a big data characteristic?</w:t>
      </w:r>
    </w:p>
    <w:p>
      <w:r>
        <w:t xml:space="preserve">   a) Volume</w:t>
      </w:r>
    </w:p>
    <w:p>
      <w:r>
        <w:t xml:space="preserve">   b) Velocity</w:t>
      </w:r>
    </w:p>
    <w:p>
      <w:r>
        <w:t xml:space="preserve">   c) Veracity</w:t>
      </w:r>
    </w:p>
    <w:p>
      <w:r>
        <w:t xml:space="preserve">   d) Vision</w:t>
      </w:r>
    </w:p>
    <w:p>
      <w:r>
        <w:t xml:space="preserve">   Ans: (d)</w:t>
        <w:br/>
      </w:r>
    </w:p>
    <w:p>
      <w:r>
        <w:t>12. ERDs are used to model?</w:t>
      </w:r>
    </w:p>
    <w:p>
      <w:r>
        <w:t xml:space="preserve">   a) Processes</w:t>
      </w:r>
    </w:p>
    <w:p>
      <w:r>
        <w:t xml:space="preserve">   b) Data relationships</w:t>
      </w:r>
    </w:p>
    <w:p>
      <w:r>
        <w:t xml:space="preserve">   c) Security protocols</w:t>
      </w:r>
    </w:p>
    <w:p>
      <w:r>
        <w:t xml:space="preserve">   d) Dashboards</w:t>
      </w:r>
    </w:p>
    <w:p>
      <w:r>
        <w:t xml:space="preserve">   Ans: (b)</w:t>
        <w:br/>
      </w:r>
    </w:p>
    <w:p>
      <w:r>
        <w:t>13. Which of these is an example of semi-structured data?</w:t>
      </w:r>
    </w:p>
    <w:p>
      <w:r>
        <w:t xml:space="preserve">   a) Text messages</w:t>
      </w:r>
    </w:p>
    <w:p>
      <w:r>
        <w:t xml:space="preserve">   b) Voicemail</w:t>
      </w:r>
    </w:p>
    <w:p>
      <w:r>
        <w:t xml:space="preserve">   c) Emails</w:t>
      </w:r>
    </w:p>
    <w:p>
      <w:r>
        <w:t xml:space="preserve">   d) None</w:t>
      </w:r>
    </w:p>
    <w:p>
      <w:r>
        <w:t xml:space="preserve">   Ans: (c)</w:t>
        <w:br/>
      </w:r>
    </w:p>
    <w:p>
      <w:r>
        <w:t>14. Batch processing is typical in?</w:t>
      </w:r>
    </w:p>
    <w:p>
      <w:r>
        <w:t xml:space="preserve">   a) Payroll</w:t>
      </w:r>
    </w:p>
    <w:p>
      <w:r>
        <w:t xml:space="preserve">   b) Live chat</w:t>
      </w:r>
    </w:p>
    <w:p>
      <w:r>
        <w:t xml:space="preserve">   c) Social media feeds</w:t>
      </w:r>
    </w:p>
    <w:p>
      <w:r>
        <w:t xml:space="preserve">   d) IoT sensors</w:t>
      </w:r>
    </w:p>
    <w:p>
      <w:r>
        <w:t xml:space="preserve">   Ans: (a)</w:t>
        <w:br/>
      </w:r>
    </w:p>
    <w:p>
      <w:r>
        <w:t>15. Predictability in real-time systems means?</w:t>
      </w:r>
    </w:p>
    <w:p>
      <w:r>
        <w:t xml:space="preserve">   a) Random task timing</w:t>
      </w:r>
    </w:p>
    <w:p>
      <w:r>
        <w:t xml:space="preserve">   b) Consistent timing of events</w:t>
      </w:r>
    </w:p>
    <w:p>
      <w:r>
        <w:t xml:space="preserve">   c) Reducing cost</w:t>
      </w:r>
    </w:p>
    <w:p>
      <w:r>
        <w:t xml:space="preserve">   d) None</w:t>
      </w:r>
    </w:p>
    <w:p>
      <w:r>
        <w:t xml:space="preserve">   Ans: (b)</w:t>
        <w:br/>
      </w:r>
    </w:p>
    <w:p>
      <w:r>
        <w:t>16. Latency refers to?</w:t>
      </w:r>
    </w:p>
    <w:p>
      <w:r>
        <w:t xml:space="preserve">   a) Execution time</w:t>
      </w:r>
    </w:p>
    <w:p>
      <w:r>
        <w:t xml:space="preserve">   b) Time lag between trigger and response</w:t>
      </w:r>
    </w:p>
    <w:p>
      <w:r>
        <w:t xml:space="preserve">   c) Data volume</w:t>
      </w:r>
    </w:p>
    <w:p>
      <w:r>
        <w:t xml:space="preserve">   d) System security</w:t>
      </w:r>
    </w:p>
    <w:p>
      <w:r>
        <w:t xml:space="preserve">   Ans: (b)</w:t>
        <w:br/>
      </w:r>
    </w:p>
    <w:p>
      <w:r>
        <w:t>17. Which is an issue in scheduling real-time tasks?</w:t>
      </w:r>
    </w:p>
    <w:p>
      <w:r>
        <w:t xml:space="preserve">   a) Deadlines</w:t>
      </w:r>
    </w:p>
    <w:p>
      <w:r>
        <w:t xml:space="preserve">   b) Task prioritization</w:t>
      </w:r>
    </w:p>
    <w:p>
      <w:r>
        <w:t xml:space="preserve">   c) Execution sequence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18.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19. Which is an issue in scheduling real-time tasks?</w:t>
      </w:r>
    </w:p>
    <w:p>
      <w:r>
        <w:t xml:space="preserve">   a) Deadlines</w:t>
      </w:r>
    </w:p>
    <w:p>
      <w:r>
        <w:t xml:space="preserve">   b) Task prioritization</w:t>
      </w:r>
    </w:p>
    <w:p>
      <w:r>
        <w:t xml:space="preserve">   c) Execution sequence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20. What is the benefit of prototypes in outsourced projects?</w:t>
      </w:r>
    </w:p>
    <w:p>
      <w:r>
        <w:t xml:space="preserve">   a) Increase cost</w:t>
      </w:r>
    </w:p>
    <w:p>
      <w:r>
        <w:t xml:space="preserve">   b) Insight into requirement interpretation</w:t>
      </w:r>
    </w:p>
    <w:p>
      <w:r>
        <w:t xml:space="preserve">   c) Avoid testing</w:t>
      </w:r>
    </w:p>
    <w:p>
      <w:r>
        <w:t xml:space="preserve">   d) Eliminate user feedback</w:t>
      </w:r>
    </w:p>
    <w:p>
      <w:r>
        <w:t xml:space="preserve">   Ans: (b)</w:t>
        <w:br/>
      </w:r>
    </w:p>
    <w:p>
      <w:r>
        <w:t>21. BPA stands for?</w:t>
      </w:r>
    </w:p>
    <w:p>
      <w:r>
        <w:t xml:space="preserve">   a) Business Process Analysis</w:t>
      </w:r>
    </w:p>
    <w:p>
      <w:r>
        <w:t xml:space="preserve">   b) Business Performance Automation</w:t>
      </w:r>
    </w:p>
    <w:p>
      <w:r>
        <w:t xml:space="preserve">   c) Business Product Assessment</w:t>
      </w:r>
    </w:p>
    <w:p>
      <w:r>
        <w:t xml:space="preserve">   d) Business Program Allocation</w:t>
      </w:r>
    </w:p>
    <w:p>
      <w:r>
        <w:t xml:space="preserve">   Ans: (a)</w:t>
        <w:br/>
      </w:r>
    </w:p>
    <w:p>
      <w:r>
        <w:t>22. BPA stands for?</w:t>
      </w:r>
    </w:p>
    <w:p>
      <w:r>
        <w:t xml:space="preserve">   a) Business Process Analysis</w:t>
      </w:r>
    </w:p>
    <w:p>
      <w:r>
        <w:t xml:space="preserve">   b) Business Performance Automation</w:t>
      </w:r>
    </w:p>
    <w:p>
      <w:r>
        <w:t xml:space="preserve">   c) Business Product Assessment</w:t>
      </w:r>
    </w:p>
    <w:p>
      <w:r>
        <w:t xml:space="preserve">   d) Business Program Allocation</w:t>
      </w:r>
    </w:p>
    <w:p>
      <w:r>
        <w:t xml:space="preserve">   Ans: (a)</w:t>
        <w:br/>
      </w:r>
    </w:p>
    <w:p>
      <w:r>
        <w:t>23. Which focuses on redesigning processes for efficiency?</w:t>
      </w:r>
    </w:p>
    <w:p>
      <w:r>
        <w:t xml:space="preserve">   a) BPA</w:t>
      </w:r>
    </w:p>
    <w:p>
      <w:r>
        <w:t xml:space="preserve">   b) BPR</w:t>
      </w:r>
    </w:p>
    <w:p>
      <w:r>
        <w:t xml:space="preserve">   c) BPI</w:t>
      </w:r>
    </w:p>
    <w:p>
      <w:r>
        <w:t xml:space="preserve">   d) BPM</w:t>
      </w:r>
    </w:p>
    <w:p>
      <w:r>
        <w:t xml:space="preserve">   Ans: (b)</w:t>
        <w:br/>
      </w:r>
    </w:p>
    <w:p>
      <w:r>
        <w:t>24. Which is an issue in scheduling real-time tasks?</w:t>
      </w:r>
    </w:p>
    <w:p>
      <w:r>
        <w:t xml:space="preserve">   a) Deadlines</w:t>
      </w:r>
    </w:p>
    <w:p>
      <w:r>
        <w:t xml:space="preserve">   b) Task prioritization</w:t>
      </w:r>
    </w:p>
    <w:p>
      <w:r>
        <w:t xml:space="preserve">   c) Execution sequence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25. What is the benefit of prototypes in outsourced projects?</w:t>
      </w:r>
    </w:p>
    <w:p>
      <w:r>
        <w:t xml:space="preserve">   a) Increase cost</w:t>
      </w:r>
    </w:p>
    <w:p>
      <w:r>
        <w:t xml:space="preserve">   b) Insight into requirement interpretation</w:t>
      </w:r>
    </w:p>
    <w:p>
      <w:r>
        <w:t xml:space="preserve">   c) Avoid testing</w:t>
      </w:r>
    </w:p>
    <w:p>
      <w:r>
        <w:t xml:space="preserve">   d) Eliminate user feedback</w:t>
      </w:r>
    </w:p>
    <w:p>
      <w:r>
        <w:t xml:space="preserve">   Ans: (b)</w:t>
        <w:br/>
      </w:r>
    </w:p>
    <w:p>
      <w:r>
        <w:t>26. ERDs are used to model?</w:t>
      </w:r>
    </w:p>
    <w:p>
      <w:r>
        <w:t xml:space="preserve">   a) Processes</w:t>
      </w:r>
    </w:p>
    <w:p>
      <w:r>
        <w:t xml:space="preserve">   b) Data relationships</w:t>
      </w:r>
    </w:p>
    <w:p>
      <w:r>
        <w:t xml:space="preserve">   c) Security protocols</w:t>
      </w:r>
    </w:p>
    <w:p>
      <w:r>
        <w:t xml:space="preserve">   d) Dashboards</w:t>
      </w:r>
    </w:p>
    <w:p>
      <w:r>
        <w:t xml:space="preserve">   Ans: (b)</w:t>
        <w:br/>
      </w:r>
    </w:p>
    <w:p>
      <w:r>
        <w:t>27.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28. What is a common challenge with packaged solutions?</w:t>
      </w:r>
    </w:p>
    <w:p>
      <w:r>
        <w:t xml:space="preserve">   a) Too few candidates</w:t>
      </w:r>
    </w:p>
    <w:p>
      <w:r>
        <w:t xml:space="preserve">   b) Vendor misrepresentation</w:t>
      </w:r>
    </w:p>
    <w:p>
      <w:r>
        <w:t xml:space="preserve">   c) Users always accept solutions</w:t>
      </w:r>
    </w:p>
    <w:p>
      <w:r>
        <w:t xml:space="preserve">   d) No evaluation criteria</w:t>
      </w:r>
    </w:p>
    <w:p>
      <w:r>
        <w:t xml:space="preserve">   Ans: (b)</w:t>
        <w:br/>
      </w:r>
    </w:p>
    <w:p>
      <w:r>
        <w:t>29. Predictability in real-time systems means?</w:t>
      </w:r>
    </w:p>
    <w:p>
      <w:r>
        <w:t xml:space="preserve">   a) Random task timing</w:t>
      </w:r>
    </w:p>
    <w:p>
      <w:r>
        <w:t xml:space="preserve">   b) Consistent timing of events</w:t>
      </w:r>
    </w:p>
    <w:p>
      <w:r>
        <w:t xml:space="preserve">   c) Reducing cost</w:t>
      </w:r>
    </w:p>
    <w:p>
      <w:r>
        <w:t xml:space="preserve">   d) None</w:t>
      </w:r>
    </w:p>
    <w:p>
      <w:r>
        <w:t xml:space="preserve">   Ans: (b)</w:t>
        <w:br/>
      </w:r>
    </w:p>
    <w:p>
      <w:r>
        <w:t>30. Which of the following is a reason organizations choose packaged solutions?</w:t>
      </w:r>
    </w:p>
    <w:p>
      <w:r>
        <w:t xml:space="preserve">   a) To build from scratch</w:t>
      </w:r>
    </w:p>
    <w:p>
      <w:r>
        <w:t xml:space="preserve">   b) To reduce development effort and cost</w:t>
      </w:r>
    </w:p>
    <w:p>
      <w:r>
        <w:t xml:space="preserve">   c) To avoid system integration</w:t>
      </w:r>
    </w:p>
    <w:p>
      <w:r>
        <w:t xml:space="preserve">   d) To eliminate requirements analysis</w:t>
      </w:r>
    </w:p>
    <w:p>
      <w:r>
        <w:t xml:space="preserve">   Ans: (b)</w:t>
        <w:br/>
      </w:r>
    </w:p>
    <w:p>
      <w:r>
        <w:t>31. Latency refers to?</w:t>
      </w:r>
    </w:p>
    <w:p>
      <w:r>
        <w:t xml:space="preserve">   a) Execution time</w:t>
      </w:r>
    </w:p>
    <w:p>
      <w:r>
        <w:t xml:space="preserve">   b) Time lag between trigger and response</w:t>
      </w:r>
    </w:p>
    <w:p>
      <w:r>
        <w:t xml:space="preserve">   c) Data volume</w:t>
      </w:r>
    </w:p>
    <w:p>
      <w:r>
        <w:t xml:space="preserve">   d) System security</w:t>
      </w:r>
    </w:p>
    <w:p>
      <w:r>
        <w:t xml:space="preserve">   Ans: (b)</w:t>
        <w:br/>
      </w:r>
    </w:p>
    <w:p>
      <w:r>
        <w:t>32. What is the benefit of prototypes in outsourced projects?</w:t>
      </w:r>
    </w:p>
    <w:p>
      <w:r>
        <w:t xml:space="preserve">   a) Increase cost</w:t>
      </w:r>
    </w:p>
    <w:p>
      <w:r>
        <w:t xml:space="preserve">   b) Insight into requirement interpretation</w:t>
      </w:r>
    </w:p>
    <w:p>
      <w:r>
        <w:t xml:space="preserve">   c) Avoid testing</w:t>
      </w:r>
    </w:p>
    <w:p>
      <w:r>
        <w:t xml:space="preserve">   d) Eliminate user feedback</w:t>
      </w:r>
    </w:p>
    <w:p>
      <w:r>
        <w:t xml:space="preserve">   Ans: (b)</w:t>
        <w:br/>
      </w:r>
    </w:p>
    <w:p>
      <w:r>
        <w:t>33. Latency refers to?</w:t>
      </w:r>
    </w:p>
    <w:p>
      <w:r>
        <w:t xml:space="preserve">   a) Execution time</w:t>
      </w:r>
    </w:p>
    <w:p>
      <w:r>
        <w:t xml:space="preserve">   b) Time lag between trigger and response</w:t>
      </w:r>
    </w:p>
    <w:p>
      <w:r>
        <w:t xml:space="preserve">   c) Data volume</w:t>
      </w:r>
    </w:p>
    <w:p>
      <w:r>
        <w:t xml:space="preserve">   d) System security</w:t>
      </w:r>
    </w:p>
    <w:p>
      <w:r>
        <w:t xml:space="preserve">   Ans: (b)</w:t>
        <w:br/>
      </w:r>
    </w:p>
    <w:p>
      <w:r>
        <w:t>34. Which is an issue in scheduling real-time tasks?</w:t>
      </w:r>
    </w:p>
    <w:p>
      <w:r>
        <w:t xml:space="preserve">   a) Deadlines</w:t>
      </w:r>
    </w:p>
    <w:p>
      <w:r>
        <w:t xml:space="preserve">   b) Task prioritization</w:t>
      </w:r>
    </w:p>
    <w:p>
      <w:r>
        <w:t xml:space="preserve">   c) Execution sequence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35. ERDs are used to model?</w:t>
      </w:r>
    </w:p>
    <w:p>
      <w:r>
        <w:t xml:space="preserve">   a) Processes</w:t>
      </w:r>
    </w:p>
    <w:p>
      <w:r>
        <w:t xml:space="preserve">   b) Data relationships</w:t>
      </w:r>
    </w:p>
    <w:p>
      <w:r>
        <w:t xml:space="preserve">   c) Security protocols</w:t>
      </w:r>
    </w:p>
    <w:p>
      <w:r>
        <w:t xml:space="preserve">   d) Dashboards</w:t>
      </w:r>
    </w:p>
    <w:p>
      <w:r>
        <w:t xml:space="preserve">   Ans: (b)</w:t>
        <w:br/>
      </w:r>
    </w:p>
    <w:p>
      <w:r>
        <w:t>36. Which is an issue in scheduling real-time tasks?</w:t>
      </w:r>
    </w:p>
    <w:p>
      <w:r>
        <w:t xml:space="preserve">   a) Deadlines</w:t>
      </w:r>
    </w:p>
    <w:p>
      <w:r>
        <w:t xml:space="preserve">   b) Task prioritization</w:t>
      </w:r>
    </w:p>
    <w:p>
      <w:r>
        <w:t xml:space="preserve">   c) Execution sequence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37. Batch processing is typical in?</w:t>
      </w:r>
    </w:p>
    <w:p>
      <w:r>
        <w:t xml:space="preserve">   a) Payroll</w:t>
      </w:r>
    </w:p>
    <w:p>
      <w:r>
        <w:t xml:space="preserve">   b) Live chat</w:t>
      </w:r>
    </w:p>
    <w:p>
      <w:r>
        <w:t xml:space="preserve">   c) Social media feeds</w:t>
      </w:r>
    </w:p>
    <w:p>
      <w:r>
        <w:t xml:space="preserve">   d) IoT sensors</w:t>
      </w:r>
    </w:p>
    <w:p>
      <w:r>
        <w:t xml:space="preserve">   Ans: (a)</w:t>
        <w:br/>
      </w:r>
    </w:p>
    <w:p>
      <w:r>
        <w:t>38. What is a common challenge with packaged solutions?</w:t>
      </w:r>
    </w:p>
    <w:p>
      <w:r>
        <w:t xml:space="preserve">   a) Too few candidates</w:t>
      </w:r>
    </w:p>
    <w:p>
      <w:r>
        <w:t xml:space="preserve">   b) Vendor misrepresentation</w:t>
      </w:r>
    </w:p>
    <w:p>
      <w:r>
        <w:t xml:space="preserve">   c) Users always accept solutions</w:t>
      </w:r>
    </w:p>
    <w:p>
      <w:r>
        <w:t xml:space="preserve">   d) No evaluation criteria</w:t>
      </w:r>
    </w:p>
    <w:p>
      <w:r>
        <w:t xml:space="preserve">   Ans: (b)</w:t>
        <w:br/>
      </w:r>
    </w:p>
    <w:p>
      <w:r>
        <w:t>39. What does COTS stand for in software projects?</w:t>
      </w:r>
    </w:p>
    <w:p>
      <w:r>
        <w:t xml:space="preserve">   a) Commercial Off-the-Shelf</w:t>
      </w:r>
    </w:p>
    <w:p>
      <w:r>
        <w:t xml:space="preserve">   b) Customized Open Technology Software</w:t>
      </w:r>
    </w:p>
    <w:p>
      <w:r>
        <w:t xml:space="preserve">   c) Cloud Oriented Technical Solution</w:t>
      </w:r>
    </w:p>
    <w:p>
      <w:r>
        <w:t xml:space="preserve">   d) Centralized Operational Testing System</w:t>
      </w:r>
    </w:p>
    <w:p>
      <w:r>
        <w:t xml:space="preserve">   Ans: (a)</w:t>
        <w:br/>
      </w:r>
    </w:p>
    <w:p>
      <w:r>
        <w:t>40. Which focuses on redesigning processes for efficiency?</w:t>
      </w:r>
    </w:p>
    <w:p>
      <w:r>
        <w:t xml:space="preserve">   a) BPA</w:t>
      </w:r>
    </w:p>
    <w:p>
      <w:r>
        <w:t xml:space="preserve">   b) BPR</w:t>
      </w:r>
    </w:p>
    <w:p>
      <w:r>
        <w:t xml:space="preserve">   c) BPI</w:t>
      </w:r>
    </w:p>
    <w:p>
      <w:r>
        <w:t xml:space="preserve">   d) BPM</w:t>
      </w:r>
    </w:p>
    <w:p>
      <w:r>
        <w:t xml:space="preserve">   Ans: (b)</w:t>
        <w:br/>
      </w:r>
    </w:p>
    <w:p>
      <w:r>
        <w:t>41.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42. BPA stands for?</w:t>
      </w:r>
    </w:p>
    <w:p>
      <w:r>
        <w:t xml:space="preserve">   a) Business Process Analysis</w:t>
      </w:r>
    </w:p>
    <w:p>
      <w:r>
        <w:t xml:space="preserve">   b) Business Performance Automation</w:t>
      </w:r>
    </w:p>
    <w:p>
      <w:r>
        <w:t xml:space="preserve">   c) Business Product Assessment</w:t>
      </w:r>
    </w:p>
    <w:p>
      <w:r>
        <w:t xml:space="preserve">   d) Business Program Allocation</w:t>
      </w:r>
    </w:p>
    <w:p>
      <w:r>
        <w:t xml:space="preserve">   Ans: (a)</w:t>
        <w:br/>
      </w:r>
    </w:p>
    <w:p>
      <w:r>
        <w:t>43. Which of the following is a quality requirement when evaluating COTS packages?</w:t>
      </w:r>
    </w:p>
    <w:p>
      <w:r>
        <w:t xml:space="preserve">   a) Usability</w:t>
      </w:r>
    </w:p>
    <w:p>
      <w:r>
        <w:t xml:space="preserve">   b) Security</w:t>
      </w:r>
    </w:p>
    <w:p>
      <w:r>
        <w:t xml:space="preserve">   c) Performance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44. Latency refers to?</w:t>
      </w:r>
    </w:p>
    <w:p>
      <w:r>
        <w:t xml:space="preserve">   a) Execution time</w:t>
      </w:r>
    </w:p>
    <w:p>
      <w:r>
        <w:t xml:space="preserve">   b) Time lag between trigger and response</w:t>
      </w:r>
    </w:p>
    <w:p>
      <w:r>
        <w:t xml:space="preserve">   c) Data volume</w:t>
      </w:r>
    </w:p>
    <w:p>
      <w:r>
        <w:t xml:space="preserve">   d) System security</w:t>
      </w:r>
    </w:p>
    <w:p>
      <w:r>
        <w:t xml:space="preserve">   Ans: (b)</w:t>
        <w:br/>
      </w:r>
    </w:p>
    <w:p>
      <w:r>
        <w:t>45. What is the benefit of prototypes in outsourced projects?</w:t>
      </w:r>
    </w:p>
    <w:p>
      <w:r>
        <w:t xml:space="preserve">   a) Increase cost</w:t>
      </w:r>
    </w:p>
    <w:p>
      <w:r>
        <w:t xml:space="preserve">   b) Insight into requirement interpretation</w:t>
      </w:r>
    </w:p>
    <w:p>
      <w:r>
        <w:t xml:space="preserve">   c) Avoid testing</w:t>
      </w:r>
    </w:p>
    <w:p>
      <w:r>
        <w:t xml:space="preserve">   d) Eliminate user feedback</w:t>
      </w:r>
    </w:p>
    <w:p>
      <w:r>
        <w:t xml:space="preserve">   Ans: (b)</w:t>
        <w:br/>
      </w:r>
    </w:p>
    <w:p>
      <w:r>
        <w:t>46. Which focuses on redesigning processes for efficiency?</w:t>
      </w:r>
    </w:p>
    <w:p>
      <w:r>
        <w:t xml:space="preserve">   a) BPA</w:t>
      </w:r>
    </w:p>
    <w:p>
      <w:r>
        <w:t xml:space="preserve">   b) BPR</w:t>
      </w:r>
    </w:p>
    <w:p>
      <w:r>
        <w:t xml:space="preserve">   c) BPI</w:t>
      </w:r>
    </w:p>
    <w:p>
      <w:r>
        <w:t xml:space="preserve">   d) BPM</w:t>
      </w:r>
    </w:p>
    <w:p>
      <w:r>
        <w:t xml:space="preserve">   Ans: (b)</w:t>
        <w:br/>
      </w:r>
    </w:p>
    <w:p>
      <w:r>
        <w:t>47.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48. Latency refers to?</w:t>
      </w:r>
    </w:p>
    <w:p>
      <w:r>
        <w:t xml:space="preserve">   a) Execution time</w:t>
      </w:r>
    </w:p>
    <w:p>
      <w:r>
        <w:t xml:space="preserve">   b) Time lag between trigger and response</w:t>
      </w:r>
    </w:p>
    <w:p>
      <w:r>
        <w:t xml:space="preserve">   c) Data volume</w:t>
      </w:r>
    </w:p>
    <w:p>
      <w:r>
        <w:t xml:space="preserve">   d) System security</w:t>
      </w:r>
    </w:p>
    <w:p>
      <w:r>
        <w:t xml:space="preserve">   Ans: (b)</w:t>
        <w:br/>
      </w:r>
    </w:p>
    <w:p>
      <w:r>
        <w:t>49.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50. BPA stands for?</w:t>
      </w:r>
    </w:p>
    <w:p>
      <w:r>
        <w:t xml:space="preserve">   a) Business Process Analysis</w:t>
      </w:r>
    </w:p>
    <w:p>
      <w:r>
        <w:t xml:space="preserve">   b) Business Performance Automation</w:t>
      </w:r>
    </w:p>
    <w:p>
      <w:r>
        <w:t xml:space="preserve">   c) Business Product Assessment</w:t>
      </w:r>
    </w:p>
    <w:p>
      <w:r>
        <w:t xml:space="preserve">   d) Business Program Allocation</w:t>
      </w:r>
    </w:p>
    <w:p>
      <w:r>
        <w:t xml:space="preserve">   Ans: (a)</w:t>
        <w:br/>
      </w:r>
    </w:p>
    <w:p>
      <w:r>
        <w:t>51. Which is NOT a big data characteristic?</w:t>
      </w:r>
    </w:p>
    <w:p>
      <w:r>
        <w:t xml:space="preserve">   a) Volume</w:t>
      </w:r>
    </w:p>
    <w:p>
      <w:r>
        <w:t xml:space="preserve">   b) Velocity</w:t>
      </w:r>
    </w:p>
    <w:p>
      <w:r>
        <w:t xml:space="preserve">   c) Veracity</w:t>
      </w:r>
    </w:p>
    <w:p>
      <w:r>
        <w:t xml:space="preserve">   d) Vision</w:t>
      </w:r>
    </w:p>
    <w:p>
      <w:r>
        <w:t xml:space="preserve">   Ans: (d)</w:t>
        <w:br/>
      </w:r>
    </w:p>
    <w:p>
      <w:r>
        <w:t>52. Predictability in real-time systems means?</w:t>
      </w:r>
    </w:p>
    <w:p>
      <w:r>
        <w:t xml:space="preserve">   a) Random task timing</w:t>
      </w:r>
    </w:p>
    <w:p>
      <w:r>
        <w:t xml:space="preserve">   b) Consistent timing of events</w:t>
      </w:r>
    </w:p>
    <w:p>
      <w:r>
        <w:t xml:space="preserve">   c) Reducing cost</w:t>
      </w:r>
    </w:p>
    <w:p>
      <w:r>
        <w:t xml:space="preserve">   d) None</w:t>
      </w:r>
    </w:p>
    <w:p>
      <w:r>
        <w:t xml:space="preserve">   Ans: (b)</w:t>
        <w:br/>
      </w:r>
    </w:p>
    <w:p>
      <w:r>
        <w:t>53. Incremental process improvement is called?</w:t>
      </w:r>
    </w:p>
    <w:p>
      <w:r>
        <w:t xml:space="preserve">   a) BPI</w:t>
      </w:r>
    </w:p>
    <w:p>
      <w:r>
        <w:t xml:space="preserve">   b) BPR</w:t>
      </w:r>
    </w:p>
    <w:p>
      <w:r>
        <w:t xml:space="preserve">   c) BPM</w:t>
      </w:r>
    </w:p>
    <w:p>
      <w:r>
        <w:t xml:space="preserve">   d) BPA</w:t>
      </w:r>
    </w:p>
    <w:p>
      <w:r>
        <w:t xml:space="preserve">   Ans: (a)</w:t>
        <w:br/>
      </w:r>
    </w:p>
    <w:p>
      <w:r>
        <w:t>54. ERDs are used to model?</w:t>
      </w:r>
    </w:p>
    <w:p>
      <w:r>
        <w:t xml:space="preserve">   a) Processes</w:t>
      </w:r>
    </w:p>
    <w:p>
      <w:r>
        <w:t xml:space="preserve">   b) Data relationships</w:t>
      </w:r>
    </w:p>
    <w:p>
      <w:r>
        <w:t xml:space="preserve">   c) Security protocols</w:t>
      </w:r>
    </w:p>
    <w:p>
      <w:r>
        <w:t xml:space="preserve">   d) Dashboards</w:t>
      </w:r>
    </w:p>
    <w:p>
      <w:r>
        <w:t xml:space="preserve">   Ans: (b)</w:t>
        <w:br/>
      </w:r>
    </w:p>
    <w:p>
      <w:r>
        <w:t>55. Which of these is an example of semi-structured data?</w:t>
      </w:r>
    </w:p>
    <w:p>
      <w:r>
        <w:t xml:space="preserve">   a) Text messages</w:t>
      </w:r>
    </w:p>
    <w:p>
      <w:r>
        <w:t xml:space="preserve">   b) Voicemail</w:t>
      </w:r>
    </w:p>
    <w:p>
      <w:r>
        <w:t xml:space="preserve">   c) Emails</w:t>
      </w:r>
    </w:p>
    <w:p>
      <w:r>
        <w:t xml:space="preserve">   d) None</w:t>
      </w:r>
    </w:p>
    <w:p>
      <w:r>
        <w:t xml:space="preserve">   Ans: (c)</w:t>
        <w:br/>
      </w:r>
    </w:p>
    <w:p>
      <w:r>
        <w:t>56. What does COTS stand for in software projects?</w:t>
      </w:r>
    </w:p>
    <w:p>
      <w:r>
        <w:t xml:space="preserve">   a) Commercial Off-the-Shelf</w:t>
      </w:r>
    </w:p>
    <w:p>
      <w:r>
        <w:t xml:space="preserve">   b) Customized Open Technology Software</w:t>
      </w:r>
    </w:p>
    <w:p>
      <w:r>
        <w:t xml:space="preserve">   c) Cloud Oriented Technical Solution</w:t>
      </w:r>
    </w:p>
    <w:p>
      <w:r>
        <w:t xml:space="preserve">   d) Centralized Operational Testing System</w:t>
      </w:r>
    </w:p>
    <w:p>
      <w:r>
        <w:t xml:space="preserve">   Ans: (a)</w:t>
        <w:br/>
      </w:r>
    </w:p>
    <w:p>
      <w:r>
        <w:t>57. Which is an issue in scheduling real-time tasks?</w:t>
      </w:r>
    </w:p>
    <w:p>
      <w:r>
        <w:t xml:space="preserve">   a) Deadlines</w:t>
      </w:r>
    </w:p>
    <w:p>
      <w:r>
        <w:t xml:space="preserve">   b) Task prioritization</w:t>
      </w:r>
    </w:p>
    <w:p>
      <w:r>
        <w:t xml:space="preserve">   c) Execution sequence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58. Latency refers to?</w:t>
      </w:r>
    </w:p>
    <w:p>
      <w:r>
        <w:t xml:space="preserve">   a) Execution time</w:t>
      </w:r>
    </w:p>
    <w:p>
      <w:r>
        <w:t xml:space="preserve">   b) Time lag between trigger and response</w:t>
      </w:r>
    </w:p>
    <w:p>
      <w:r>
        <w:t xml:space="preserve">   c) Data volume</w:t>
      </w:r>
    </w:p>
    <w:p>
      <w:r>
        <w:t xml:space="preserve">   d) System security</w:t>
      </w:r>
    </w:p>
    <w:p>
      <w:r>
        <w:t xml:space="preserve">   Ans: (b)</w:t>
        <w:br/>
      </w:r>
    </w:p>
    <w:p>
      <w:r>
        <w:t>59. Which of these is an example of semi-structured data?</w:t>
      </w:r>
    </w:p>
    <w:p>
      <w:r>
        <w:t xml:space="preserve">   a) Text messages</w:t>
      </w:r>
    </w:p>
    <w:p>
      <w:r>
        <w:t xml:space="preserve">   b) Voicemail</w:t>
      </w:r>
    </w:p>
    <w:p>
      <w:r>
        <w:t xml:space="preserve">   c) Emails</w:t>
      </w:r>
    </w:p>
    <w:p>
      <w:r>
        <w:t xml:space="preserve">   d) None</w:t>
      </w:r>
    </w:p>
    <w:p>
      <w:r>
        <w:t xml:space="preserve">   Ans: (c)</w:t>
        <w:br/>
      </w:r>
    </w:p>
    <w:p>
      <w:r>
        <w:t>60. ERDs are used to model?</w:t>
      </w:r>
    </w:p>
    <w:p>
      <w:r>
        <w:t xml:space="preserve">   a) Processes</w:t>
      </w:r>
    </w:p>
    <w:p>
      <w:r>
        <w:t xml:space="preserve">   b) Data relationships</w:t>
      </w:r>
    </w:p>
    <w:p>
      <w:r>
        <w:t xml:space="preserve">   c) Security protocols</w:t>
      </w:r>
    </w:p>
    <w:p>
      <w:r>
        <w:t xml:space="preserve">   d) Dashboards</w:t>
      </w:r>
    </w:p>
    <w:p>
      <w:r>
        <w:t xml:space="preserve">   Ans: (b)</w:t>
        <w:br/>
      </w:r>
    </w:p>
    <w:p>
      <w:r>
        <w:t>61. Which of these is an example of semi-structured data?</w:t>
      </w:r>
    </w:p>
    <w:p>
      <w:r>
        <w:t xml:space="preserve">   a) Text messages</w:t>
      </w:r>
    </w:p>
    <w:p>
      <w:r>
        <w:t xml:space="preserve">   b) Voicemail</w:t>
      </w:r>
    </w:p>
    <w:p>
      <w:r>
        <w:t xml:space="preserve">   c) Emails</w:t>
      </w:r>
    </w:p>
    <w:p>
      <w:r>
        <w:t xml:space="preserve">   d) None</w:t>
      </w:r>
    </w:p>
    <w:p>
      <w:r>
        <w:t xml:space="preserve">   Ans: (c)</w:t>
        <w:br/>
      </w:r>
    </w:p>
    <w:p>
      <w:r>
        <w:t>62. BPA stands for?</w:t>
      </w:r>
    </w:p>
    <w:p>
      <w:r>
        <w:t xml:space="preserve">   a) Business Process Analysis</w:t>
      </w:r>
    </w:p>
    <w:p>
      <w:r>
        <w:t xml:space="preserve">   b) Business Performance Automation</w:t>
      </w:r>
    </w:p>
    <w:p>
      <w:r>
        <w:t xml:space="preserve">   c) Business Product Assessment</w:t>
      </w:r>
    </w:p>
    <w:p>
      <w:r>
        <w:t xml:space="preserve">   d) Business Program Allocation</w:t>
      </w:r>
    </w:p>
    <w:p>
      <w:r>
        <w:t xml:space="preserve">   Ans: (a)</w:t>
        <w:br/>
      </w:r>
    </w:p>
    <w:p>
      <w:r>
        <w:t>63. Predictability in real-time systems means?</w:t>
      </w:r>
    </w:p>
    <w:p>
      <w:r>
        <w:t xml:space="preserve">   a) Random task timing</w:t>
      </w:r>
    </w:p>
    <w:p>
      <w:r>
        <w:t xml:space="preserve">   b) Consistent timing of events</w:t>
      </w:r>
    </w:p>
    <w:p>
      <w:r>
        <w:t xml:space="preserve">   c) Reducing cost</w:t>
      </w:r>
    </w:p>
    <w:p>
      <w:r>
        <w:t xml:space="preserve">   d) None</w:t>
      </w:r>
    </w:p>
    <w:p>
      <w:r>
        <w:t xml:space="preserve">   Ans: (b)</w:t>
        <w:br/>
      </w:r>
    </w:p>
    <w:p>
      <w:r>
        <w:t>64. Which focuses on redesigning processes for efficiency?</w:t>
      </w:r>
    </w:p>
    <w:p>
      <w:r>
        <w:t xml:space="preserve">   a) BPA</w:t>
      </w:r>
    </w:p>
    <w:p>
      <w:r>
        <w:t xml:space="preserve">   b) BPR</w:t>
      </w:r>
    </w:p>
    <w:p>
      <w:r>
        <w:t xml:space="preserve">   c) BPI</w:t>
      </w:r>
    </w:p>
    <w:p>
      <w:r>
        <w:t xml:space="preserve">   d) BPM</w:t>
      </w:r>
    </w:p>
    <w:p>
      <w:r>
        <w:t xml:space="preserve">   Ans: (b)</w:t>
        <w:br/>
      </w:r>
    </w:p>
    <w:p>
      <w:r>
        <w:t>65. ERDs are used to model?</w:t>
      </w:r>
    </w:p>
    <w:p>
      <w:r>
        <w:t xml:space="preserve">   a) Processes</w:t>
      </w:r>
    </w:p>
    <w:p>
      <w:r>
        <w:t xml:space="preserve">   b) Data relationships</w:t>
      </w:r>
    </w:p>
    <w:p>
      <w:r>
        <w:t xml:space="preserve">   c) Security protocols</w:t>
      </w:r>
    </w:p>
    <w:p>
      <w:r>
        <w:t xml:space="preserve">   d) Dashboards</w:t>
      </w:r>
    </w:p>
    <w:p>
      <w:r>
        <w:t xml:space="preserve">   Ans: (b)</w:t>
        <w:br/>
      </w:r>
    </w:p>
    <w:p>
      <w:r>
        <w:t>66. Which of these is an example of semi-structured data?</w:t>
      </w:r>
    </w:p>
    <w:p>
      <w:r>
        <w:t xml:space="preserve">   a) Text messages</w:t>
      </w:r>
    </w:p>
    <w:p>
      <w:r>
        <w:t xml:space="preserve">   b) Voicemail</w:t>
      </w:r>
    </w:p>
    <w:p>
      <w:r>
        <w:t xml:space="preserve">   c) Emails</w:t>
      </w:r>
    </w:p>
    <w:p>
      <w:r>
        <w:t xml:space="preserve">   d) None</w:t>
      </w:r>
    </w:p>
    <w:p>
      <w:r>
        <w:t xml:space="preserve">   Ans: (c)</w:t>
        <w:br/>
      </w:r>
    </w:p>
    <w:p>
      <w:r>
        <w:t>67. Which of these is an example of semi-structured data?</w:t>
      </w:r>
    </w:p>
    <w:p>
      <w:r>
        <w:t xml:space="preserve">   a) Text messages</w:t>
      </w:r>
    </w:p>
    <w:p>
      <w:r>
        <w:t xml:space="preserve">   b) Voicemail</w:t>
      </w:r>
    </w:p>
    <w:p>
      <w:r>
        <w:t xml:space="preserve">   c) Emails</w:t>
      </w:r>
    </w:p>
    <w:p>
      <w:r>
        <w:t xml:space="preserve">   d) None</w:t>
      </w:r>
    </w:p>
    <w:p>
      <w:r>
        <w:t xml:space="preserve">   Ans: (c)</w:t>
        <w:br/>
      </w:r>
    </w:p>
    <w:p>
      <w:r>
        <w:t>68. Which is an issue in scheduling real-time tasks?</w:t>
      </w:r>
    </w:p>
    <w:p>
      <w:r>
        <w:t xml:space="preserve">   a) Deadlines</w:t>
      </w:r>
    </w:p>
    <w:p>
      <w:r>
        <w:t xml:space="preserve">   b) Task prioritization</w:t>
      </w:r>
    </w:p>
    <w:p>
      <w:r>
        <w:t xml:space="preserve">   c) Execution sequence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69.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70. BPA stands for?</w:t>
      </w:r>
    </w:p>
    <w:p>
      <w:r>
        <w:t xml:space="preserve">   a) Business Process Analysis</w:t>
      </w:r>
    </w:p>
    <w:p>
      <w:r>
        <w:t xml:space="preserve">   b) Business Performance Automation</w:t>
      </w:r>
    </w:p>
    <w:p>
      <w:r>
        <w:t xml:space="preserve">   c) Business Product Assessment</w:t>
      </w:r>
    </w:p>
    <w:p>
      <w:r>
        <w:t xml:space="preserve">   d) Business Program Allocation</w:t>
      </w:r>
    </w:p>
    <w:p>
      <w:r>
        <w:t xml:space="preserve">   Ans: (a)</w:t>
        <w:br/>
      </w:r>
    </w:p>
    <w:p>
      <w:r>
        <w:t>71. What is the benefit of prototypes in outsourced projects?</w:t>
      </w:r>
    </w:p>
    <w:p>
      <w:r>
        <w:t xml:space="preserve">   a) Increase cost</w:t>
      </w:r>
    </w:p>
    <w:p>
      <w:r>
        <w:t xml:space="preserve">   b) Insight into requirement interpretation</w:t>
      </w:r>
    </w:p>
    <w:p>
      <w:r>
        <w:t xml:space="preserve">   c) Avoid testing</w:t>
      </w:r>
    </w:p>
    <w:p>
      <w:r>
        <w:t xml:space="preserve">   d) Eliminate user feedback</w:t>
      </w:r>
    </w:p>
    <w:p>
      <w:r>
        <w:t xml:space="preserve">   Ans: (b)</w:t>
        <w:br/>
      </w:r>
    </w:p>
    <w:p>
      <w:r>
        <w:t>72. Which is an issue in scheduling real-time tasks?</w:t>
      </w:r>
    </w:p>
    <w:p>
      <w:r>
        <w:t xml:space="preserve">   a) Deadlines</w:t>
      </w:r>
    </w:p>
    <w:p>
      <w:r>
        <w:t xml:space="preserve">   b) Task prioritization</w:t>
      </w:r>
    </w:p>
    <w:p>
      <w:r>
        <w:t xml:space="preserve">   c) Execution sequence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73. Which of these is an example of semi-structured data?</w:t>
      </w:r>
    </w:p>
    <w:p>
      <w:r>
        <w:t xml:space="preserve">   a) Text messages</w:t>
      </w:r>
    </w:p>
    <w:p>
      <w:r>
        <w:t xml:space="preserve">   b) Voicemail</w:t>
      </w:r>
    </w:p>
    <w:p>
      <w:r>
        <w:t xml:space="preserve">   c) Emails</w:t>
      </w:r>
    </w:p>
    <w:p>
      <w:r>
        <w:t xml:space="preserve">   d) None</w:t>
      </w:r>
    </w:p>
    <w:p>
      <w:r>
        <w:t xml:space="preserve">   Ans: (c)</w:t>
        <w:br/>
      </w:r>
    </w:p>
    <w:p>
      <w:r>
        <w:t>74. Which of the following is a reason organizations choose packaged solutions?</w:t>
      </w:r>
    </w:p>
    <w:p>
      <w:r>
        <w:t xml:space="preserve">   a) To build from scratch</w:t>
      </w:r>
    </w:p>
    <w:p>
      <w:r>
        <w:t xml:space="preserve">   b) To reduce development effort and cost</w:t>
      </w:r>
    </w:p>
    <w:p>
      <w:r>
        <w:t xml:space="preserve">   c) To avoid system integration</w:t>
      </w:r>
    </w:p>
    <w:p>
      <w:r>
        <w:t xml:space="preserve">   d) To eliminate requirements analysis</w:t>
      </w:r>
    </w:p>
    <w:p>
      <w:r>
        <w:t xml:space="preserve">   Ans: (b)</w:t>
        <w:br/>
      </w:r>
    </w:p>
    <w:p>
      <w:r>
        <w:t>75. Incremental process improvement is called?</w:t>
      </w:r>
    </w:p>
    <w:p>
      <w:r>
        <w:t xml:space="preserve">   a) BPI</w:t>
      </w:r>
    </w:p>
    <w:p>
      <w:r>
        <w:t xml:space="preserve">   b) BPR</w:t>
      </w:r>
    </w:p>
    <w:p>
      <w:r>
        <w:t xml:space="preserve">   c) BPM</w:t>
      </w:r>
    </w:p>
    <w:p>
      <w:r>
        <w:t xml:space="preserve">   d) BPA</w:t>
      </w:r>
    </w:p>
    <w:p>
      <w:r>
        <w:t xml:space="preserve">   Ans: (a)</w:t>
        <w:br/>
      </w:r>
    </w:p>
    <w:p>
      <w:r>
        <w:t>76. Which of the following is a quality requirement when evaluating COTS packages?</w:t>
      </w:r>
    </w:p>
    <w:p>
      <w:r>
        <w:t xml:space="preserve">   a) Usability</w:t>
      </w:r>
    </w:p>
    <w:p>
      <w:r>
        <w:t xml:space="preserve">   b) Security</w:t>
      </w:r>
    </w:p>
    <w:p>
      <w:r>
        <w:t xml:space="preserve">   c) Performance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77. Latency refers to?</w:t>
      </w:r>
    </w:p>
    <w:p>
      <w:r>
        <w:t xml:space="preserve">   a) Execution time</w:t>
      </w:r>
    </w:p>
    <w:p>
      <w:r>
        <w:t xml:space="preserve">   b) Time lag between trigger and response</w:t>
      </w:r>
    </w:p>
    <w:p>
      <w:r>
        <w:t xml:space="preserve">   c) Data volume</w:t>
      </w:r>
    </w:p>
    <w:p>
      <w:r>
        <w:t xml:space="preserve">   d) System security</w:t>
      </w:r>
    </w:p>
    <w:p>
      <w:r>
        <w:t xml:space="preserve">   Ans: (b)</w:t>
        <w:br/>
      </w:r>
    </w:p>
    <w:p>
      <w:r>
        <w:t>78. Which focuses on redesigning processes for efficiency?</w:t>
      </w:r>
    </w:p>
    <w:p>
      <w:r>
        <w:t xml:space="preserve">   a) BPA</w:t>
      </w:r>
    </w:p>
    <w:p>
      <w:r>
        <w:t xml:space="preserve">   b) BPR</w:t>
      </w:r>
    </w:p>
    <w:p>
      <w:r>
        <w:t xml:space="preserve">   c) BPI</w:t>
      </w:r>
    </w:p>
    <w:p>
      <w:r>
        <w:t xml:space="preserve">   d) BPM</w:t>
      </w:r>
    </w:p>
    <w:p>
      <w:r>
        <w:t xml:space="preserve">   Ans: (b)</w:t>
        <w:br/>
      </w:r>
    </w:p>
    <w:p>
      <w:r>
        <w:t>79. ERDs are used to model?</w:t>
      </w:r>
    </w:p>
    <w:p>
      <w:r>
        <w:t xml:space="preserve">   a) Processes</w:t>
      </w:r>
    </w:p>
    <w:p>
      <w:r>
        <w:t xml:space="preserve">   b) Data relationships</w:t>
      </w:r>
    </w:p>
    <w:p>
      <w:r>
        <w:t xml:space="preserve">   c) Security protocols</w:t>
      </w:r>
    </w:p>
    <w:p>
      <w:r>
        <w:t xml:space="preserve">   d) Dashboards</w:t>
      </w:r>
    </w:p>
    <w:p>
      <w:r>
        <w:t xml:space="preserve">   Ans: (b)</w:t>
        <w:br/>
      </w:r>
    </w:p>
    <w:p>
      <w:r>
        <w:t>80.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81. Predictability in real-time systems means?</w:t>
      </w:r>
    </w:p>
    <w:p>
      <w:r>
        <w:t xml:space="preserve">   a) Random task timing</w:t>
      </w:r>
    </w:p>
    <w:p>
      <w:r>
        <w:t xml:space="preserve">   b) Consistent timing of events</w:t>
      </w:r>
    </w:p>
    <w:p>
      <w:r>
        <w:t xml:space="preserve">   c) Reducing cost</w:t>
      </w:r>
    </w:p>
    <w:p>
      <w:r>
        <w:t xml:space="preserve">   d) None</w:t>
      </w:r>
    </w:p>
    <w:p>
      <w:r>
        <w:t xml:space="preserve">   Ans: (b)</w:t>
        <w:br/>
      </w:r>
    </w:p>
    <w:p>
      <w:r>
        <w:t>82.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83. What is the benefit of prototypes in outsourced projects?</w:t>
      </w:r>
    </w:p>
    <w:p>
      <w:r>
        <w:t xml:space="preserve">   a) Increase cost</w:t>
      </w:r>
    </w:p>
    <w:p>
      <w:r>
        <w:t xml:space="preserve">   b) Insight into requirement interpretation</w:t>
      </w:r>
    </w:p>
    <w:p>
      <w:r>
        <w:t xml:space="preserve">   c) Avoid testing</w:t>
      </w:r>
    </w:p>
    <w:p>
      <w:r>
        <w:t xml:space="preserve">   d) Eliminate user feedback</w:t>
      </w:r>
    </w:p>
    <w:p>
      <w:r>
        <w:t xml:space="preserve">   Ans: (b)</w:t>
        <w:br/>
      </w:r>
    </w:p>
    <w:p>
      <w:r>
        <w:t>84. Which is NOT a big data characteristic?</w:t>
      </w:r>
    </w:p>
    <w:p>
      <w:r>
        <w:t xml:space="preserve">   a) Volume</w:t>
      </w:r>
    </w:p>
    <w:p>
      <w:r>
        <w:t xml:space="preserve">   b) Velocity</w:t>
      </w:r>
    </w:p>
    <w:p>
      <w:r>
        <w:t xml:space="preserve">   c) Veracity</w:t>
      </w:r>
    </w:p>
    <w:p>
      <w:r>
        <w:t xml:space="preserve">   d) Vision</w:t>
      </w:r>
    </w:p>
    <w:p>
      <w:r>
        <w:t xml:space="preserve">   Ans: (d)</w:t>
        <w:br/>
      </w:r>
    </w:p>
    <w:p>
      <w:r>
        <w:t>85. What does COTS stand for in software projects?</w:t>
      </w:r>
    </w:p>
    <w:p>
      <w:r>
        <w:t xml:space="preserve">   a) Commercial Off-the-Shelf</w:t>
      </w:r>
    </w:p>
    <w:p>
      <w:r>
        <w:t xml:space="preserve">   b) Customized Open Technology Software</w:t>
      </w:r>
    </w:p>
    <w:p>
      <w:r>
        <w:t xml:space="preserve">   c) Cloud Oriented Technical Solution</w:t>
      </w:r>
    </w:p>
    <w:p>
      <w:r>
        <w:t xml:space="preserve">   d) Centralized Operational Testing System</w:t>
      </w:r>
    </w:p>
    <w:p>
      <w:r>
        <w:t xml:space="preserve">   Ans: (a)</w:t>
        <w:br/>
      </w:r>
    </w:p>
    <w:p>
      <w:r>
        <w:t>86. Which of the following is a quality requirement when evaluating COTS packages?</w:t>
      </w:r>
    </w:p>
    <w:p>
      <w:r>
        <w:t xml:space="preserve">   a) Usability</w:t>
      </w:r>
    </w:p>
    <w:p>
      <w:r>
        <w:t xml:space="preserve">   b) Security</w:t>
      </w:r>
    </w:p>
    <w:p>
      <w:r>
        <w:t xml:space="preserve">   c) Performance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87. Latency refers to?</w:t>
      </w:r>
    </w:p>
    <w:p>
      <w:r>
        <w:t xml:space="preserve">   a) Execution time</w:t>
      </w:r>
    </w:p>
    <w:p>
      <w:r>
        <w:t xml:space="preserve">   b) Time lag between trigger and response</w:t>
      </w:r>
    </w:p>
    <w:p>
      <w:r>
        <w:t xml:space="preserve">   c) Data volume</w:t>
      </w:r>
    </w:p>
    <w:p>
      <w:r>
        <w:t xml:space="preserve">   d) System security</w:t>
      </w:r>
    </w:p>
    <w:p>
      <w:r>
        <w:t xml:space="preserve">   Ans: (b)</w:t>
        <w:br/>
      </w:r>
    </w:p>
    <w:p>
      <w:r>
        <w:t>88. Which is an issue in scheduling real-time tasks?</w:t>
      </w:r>
    </w:p>
    <w:p>
      <w:r>
        <w:t xml:space="preserve">   a) Deadlines</w:t>
      </w:r>
    </w:p>
    <w:p>
      <w:r>
        <w:t xml:space="preserve">   b) Task prioritization</w:t>
      </w:r>
    </w:p>
    <w:p>
      <w:r>
        <w:t xml:space="preserve">   c) Execution sequence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89.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90. Latency refers to?</w:t>
      </w:r>
    </w:p>
    <w:p>
      <w:r>
        <w:t xml:space="preserve">   a) Execution time</w:t>
      </w:r>
    </w:p>
    <w:p>
      <w:r>
        <w:t xml:space="preserve">   b) Time lag between trigger and response</w:t>
      </w:r>
    </w:p>
    <w:p>
      <w:r>
        <w:t xml:space="preserve">   c) Data volume</w:t>
      </w:r>
    </w:p>
    <w:p>
      <w:r>
        <w:t xml:space="preserve">   d) System security</w:t>
      </w:r>
    </w:p>
    <w:p>
      <w:r>
        <w:t xml:space="preserve">   Ans: (b)</w:t>
        <w:br/>
      </w:r>
    </w:p>
    <w:p>
      <w:r>
        <w:t>91. Which is NOT a big data characteristic?</w:t>
      </w:r>
    </w:p>
    <w:p>
      <w:r>
        <w:t xml:space="preserve">   a) Volume</w:t>
      </w:r>
    </w:p>
    <w:p>
      <w:r>
        <w:t xml:space="preserve">   b) Velocity</w:t>
      </w:r>
    </w:p>
    <w:p>
      <w:r>
        <w:t xml:space="preserve">   c) Veracity</w:t>
      </w:r>
    </w:p>
    <w:p>
      <w:r>
        <w:t xml:space="preserve">   d) Vision</w:t>
      </w:r>
    </w:p>
    <w:p>
      <w:r>
        <w:t xml:space="preserve">   Ans: (d)</w:t>
        <w:br/>
      </w:r>
    </w:p>
    <w:p>
      <w:r>
        <w:t>92. What is the benefit of prototypes in outsourced projects?</w:t>
      </w:r>
    </w:p>
    <w:p>
      <w:r>
        <w:t xml:space="preserve">   a) Increase cost</w:t>
      </w:r>
    </w:p>
    <w:p>
      <w:r>
        <w:t xml:space="preserve">   b) Insight into requirement interpretation</w:t>
      </w:r>
    </w:p>
    <w:p>
      <w:r>
        <w:t xml:space="preserve">   c) Avoid testing</w:t>
      </w:r>
    </w:p>
    <w:p>
      <w:r>
        <w:t xml:space="preserve">   d) Eliminate user feedback</w:t>
      </w:r>
    </w:p>
    <w:p>
      <w:r>
        <w:t xml:space="preserve">   Ans: (b)</w:t>
        <w:br/>
      </w:r>
    </w:p>
    <w:p>
      <w:r>
        <w:t>93. Which is an issue in scheduling real-time tasks?</w:t>
      </w:r>
    </w:p>
    <w:p>
      <w:r>
        <w:t xml:space="preserve">   a) Deadlines</w:t>
      </w:r>
    </w:p>
    <w:p>
      <w:r>
        <w:t xml:space="preserve">   b) Task prioritization</w:t>
      </w:r>
    </w:p>
    <w:p>
      <w:r>
        <w:t xml:space="preserve">   c) Execution sequence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94. BPA stands for?</w:t>
      </w:r>
    </w:p>
    <w:p>
      <w:r>
        <w:t xml:space="preserve">   a) Business Process Analysis</w:t>
      </w:r>
    </w:p>
    <w:p>
      <w:r>
        <w:t xml:space="preserve">   b) Business Performance Automation</w:t>
      </w:r>
    </w:p>
    <w:p>
      <w:r>
        <w:t xml:space="preserve">   c) Business Product Assessment</w:t>
      </w:r>
    </w:p>
    <w:p>
      <w:r>
        <w:t xml:space="preserve">   d) Business Program Allocation</w:t>
      </w:r>
    </w:p>
    <w:p>
      <w:r>
        <w:t xml:space="preserve">   Ans: (a)</w:t>
        <w:br/>
      </w:r>
    </w:p>
    <w:p>
      <w:r>
        <w:t>95.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96. What is important in acquirer-supplier interactions?</w:t>
      </w:r>
    </w:p>
    <w:p>
      <w:r>
        <w:t xml:space="preserve">   a) Skipping reviews</w:t>
      </w:r>
    </w:p>
    <w:p>
      <w:r>
        <w:t xml:space="preserve">   b) Multiple review cycles</w:t>
      </w:r>
    </w:p>
    <w:p>
      <w:r>
        <w:t xml:space="preserve">   c) Ignoring prototypes</w:t>
      </w:r>
    </w:p>
    <w:p>
      <w:r>
        <w:t xml:space="preserve">   d) Vendor monopoly</w:t>
      </w:r>
    </w:p>
    <w:p>
      <w:r>
        <w:t xml:space="preserve">   Ans: (b)</w:t>
        <w:br/>
      </w:r>
    </w:p>
    <w:p>
      <w:r>
        <w:t>97. Latency refers to?</w:t>
      </w:r>
    </w:p>
    <w:p>
      <w:r>
        <w:t xml:space="preserve">   a) Execution time</w:t>
      </w:r>
    </w:p>
    <w:p>
      <w:r>
        <w:t xml:space="preserve">   b) Time lag between trigger and response</w:t>
      </w:r>
    </w:p>
    <w:p>
      <w:r>
        <w:t xml:space="preserve">   c) Data volume</w:t>
      </w:r>
    </w:p>
    <w:p>
      <w:r>
        <w:t xml:space="preserve">   d) System security</w:t>
      </w:r>
    </w:p>
    <w:p>
      <w:r>
        <w:t xml:space="preserve">   Ans: (b)</w:t>
        <w:br/>
      </w:r>
    </w:p>
    <w:p>
      <w:r>
        <w:t>98. Latency refers to?</w:t>
      </w:r>
    </w:p>
    <w:p>
      <w:r>
        <w:t xml:space="preserve">   a) Execution time</w:t>
      </w:r>
    </w:p>
    <w:p>
      <w:r>
        <w:t xml:space="preserve">   b) Time lag between trigger and response</w:t>
      </w:r>
    </w:p>
    <w:p>
      <w:r>
        <w:t xml:space="preserve">   c) Data volume</w:t>
      </w:r>
    </w:p>
    <w:p>
      <w:r>
        <w:t xml:space="preserve">   d) System security</w:t>
      </w:r>
    </w:p>
    <w:p>
      <w:r>
        <w:t xml:space="preserve">   Ans: (b)</w:t>
        <w:br/>
      </w:r>
    </w:p>
    <w:p>
      <w:r>
        <w:t>99. Which is an issue in scheduling real-time tasks?</w:t>
      </w:r>
    </w:p>
    <w:p>
      <w:r>
        <w:t xml:space="preserve">   a) Deadlines</w:t>
      </w:r>
    </w:p>
    <w:p>
      <w:r>
        <w:t xml:space="preserve">   b) Task prioritization</w:t>
      </w:r>
    </w:p>
    <w:p>
      <w:r>
        <w:t xml:space="preserve">   c) Execution sequence</w:t>
      </w:r>
    </w:p>
    <w:p>
      <w:r>
        <w:t xml:space="preserve">   d) All of the above</w:t>
      </w:r>
    </w:p>
    <w:p>
      <w:r>
        <w:t xml:space="preserve">   Ans: (d)</w:t>
        <w:br/>
      </w:r>
    </w:p>
    <w:p>
      <w:r>
        <w:t>100. Predictability in real-time systems means?</w:t>
      </w:r>
    </w:p>
    <w:p>
      <w:r>
        <w:t xml:space="preserve">   a) Random task timing</w:t>
      </w:r>
    </w:p>
    <w:p>
      <w:r>
        <w:t xml:space="preserve">   b) Consistent timing of events</w:t>
      </w:r>
    </w:p>
    <w:p>
      <w:r>
        <w:t xml:space="preserve">   c) Reducing cost</w:t>
      </w:r>
    </w:p>
    <w:p>
      <w:r>
        <w:t xml:space="preserve">   d) None</w:t>
      </w:r>
    </w:p>
    <w:p>
      <w:r>
        <w:t xml:space="preserve">   Ans: (b)</w:t>
        <w:br/>
      </w:r>
    </w:p>
    <w:p>
      <w:pPr>
        <w:pStyle w:val="Heading2"/>
      </w:pPr>
      <w:r>
        <w:t>Lesson 7: Requirements Management (Q101–200)</w:t>
      </w:r>
    </w:p>
    <w:p>
      <w:r>
        <w:t>101. Main purpose of requirements management?</w:t>
      </w:r>
    </w:p>
    <w:p>
      <w:r>
        <w:t xml:space="preserve">   a) To design software</w:t>
      </w:r>
    </w:p>
    <w:p>
      <w:r>
        <w:t xml:space="preserve">   b) To control changes &amp; communicate</w:t>
      </w:r>
    </w:p>
    <w:p>
      <w:r>
        <w:t xml:space="preserve">   c) To avoid stakeholders</w:t>
      </w:r>
    </w:p>
    <w:p>
      <w:r>
        <w:t xml:space="preserve">   d) To test code</w:t>
      </w:r>
    </w:p>
    <w:p>
      <w:r>
        <w:t xml:space="preserve">   Ans: (b)</w:t>
        <w:br/>
      </w:r>
    </w:p>
    <w:p>
      <w:r>
        <w:t>102. Requirements management is?</w:t>
      </w:r>
    </w:p>
    <w:p>
      <w:r>
        <w:t xml:space="preserve">   a) One-time task</w:t>
      </w:r>
    </w:p>
    <w:p>
      <w:r>
        <w:t xml:space="preserve">   b) Continuous process</w:t>
      </w:r>
    </w:p>
    <w:p>
      <w:r>
        <w:t xml:space="preserve">   c) End of project phase</w:t>
      </w:r>
    </w:p>
    <w:p>
      <w:r>
        <w:t xml:space="preserve">   d) Optional step</w:t>
      </w:r>
    </w:p>
    <w:p>
      <w:r>
        <w:t xml:space="preserve">   Ans: (b)</w:t>
        <w:br/>
      </w:r>
    </w:p>
    <w:p>
      <w:r>
        <w:t>103. Requirements baseline represents?</w:t>
      </w:r>
    </w:p>
    <w:p>
      <w:r>
        <w:t xml:space="preserve">   a) Agreed set of requirements</w:t>
      </w:r>
    </w:p>
    <w:p>
      <w:r>
        <w:t xml:space="preserve">   b) Rejected requirements</w:t>
      </w:r>
    </w:p>
    <w:p>
      <w:r>
        <w:t xml:space="preserve">   c) Ideas only</w:t>
      </w:r>
    </w:p>
    <w:p>
      <w:r>
        <w:t xml:space="preserve">   d) Draft models</w:t>
      </w:r>
    </w:p>
    <w:p>
      <w:r>
        <w:t xml:space="preserve">   Ans: (a)</w:t>
        <w:br/>
      </w:r>
    </w:p>
    <w:p>
      <w:r>
        <w:t>104. Which is NOT a requirement attribute?</w:t>
      </w:r>
    </w:p>
    <w:p>
      <w:r>
        <w:t xml:space="preserve">   a) Author</w:t>
      </w:r>
    </w:p>
    <w:p>
      <w:r>
        <w:t xml:space="preserve">   b) Priority</w:t>
      </w:r>
    </w:p>
    <w:p>
      <w:r>
        <w:t xml:space="preserve">   c) Version</w:t>
      </w:r>
    </w:p>
    <w:p>
      <w:r>
        <w:t xml:space="preserve">   d) Favorite color</w:t>
      </w:r>
    </w:p>
    <w:p>
      <w:r>
        <w:t xml:space="preserve">   Ans: (d)</w:t>
        <w:br/>
      </w:r>
    </w:p>
    <w:p>
      <w:r>
        <w:t>105. Scope creep is controlled by?</w:t>
      </w:r>
    </w:p>
    <w:p>
      <w:r>
        <w:t xml:space="preserve">   a) Always saying yes</w:t>
      </w:r>
    </w:p>
    <w:p>
      <w:r>
        <w:t xml:space="preserve">   b) Extending deadlines</w:t>
      </w:r>
    </w:p>
    <w:p>
      <w:r>
        <w:t xml:space="preserve">   c) Saying 'No' when needed</w:t>
      </w:r>
    </w:p>
    <w:p>
      <w:r>
        <w:t xml:space="preserve">   d) Sacrificing quality</w:t>
      </w:r>
    </w:p>
    <w:p>
      <w:r>
        <w:t xml:space="preserve">   Ans: (c)</w:t>
        <w:br/>
      </w:r>
    </w:p>
    <w:p>
      <w:r>
        <w:t>106. Which group decides on requirement changes?</w:t>
      </w:r>
    </w:p>
    <w:p>
      <w:r>
        <w:t xml:space="preserve">   a) Developers</w:t>
      </w:r>
    </w:p>
    <w:p>
      <w:r>
        <w:t xml:space="preserve">   b) Change Control Board</w:t>
      </w:r>
    </w:p>
    <w:p>
      <w:r>
        <w:t xml:space="preserve">   c) End users only</w:t>
      </w:r>
    </w:p>
    <w:p>
      <w:r>
        <w:t xml:space="preserve">   d) Testers</w:t>
      </w:r>
    </w:p>
    <w:p>
      <w:r>
        <w:t xml:space="preserve">   Ans: (b)</w:t>
        <w:br/>
      </w:r>
    </w:p>
    <w:p>
      <w:r>
        <w:t>107.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108. Which is NOT part of change control policy?</w:t>
      </w:r>
    </w:p>
    <w:p>
      <w:r>
        <w:t xml:space="preserve">   a) Impact analysis</w:t>
      </w:r>
    </w:p>
    <w:p>
      <w:r>
        <w:t xml:space="preserve">   b) Approval traceability</w:t>
      </w:r>
    </w:p>
    <w:p>
      <w:r>
        <w:t xml:space="preserve">   c) Recording rationale</w:t>
      </w:r>
    </w:p>
    <w:p>
      <w:r>
        <w:t xml:space="preserve">   d) Ignoring unapproved changes</w:t>
      </w:r>
    </w:p>
    <w:p>
      <w:r>
        <w:t xml:space="preserve">   Ans: (d)</w:t>
        <w:br/>
      </w:r>
    </w:p>
    <w:p>
      <w:r>
        <w:t>109.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110.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111.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112. Which is NOT part of change control policy?</w:t>
      </w:r>
    </w:p>
    <w:p>
      <w:r>
        <w:t xml:space="preserve">   a) Impact analysis</w:t>
      </w:r>
    </w:p>
    <w:p>
      <w:r>
        <w:t xml:space="preserve">   b) Approval traceability</w:t>
      </w:r>
    </w:p>
    <w:p>
      <w:r>
        <w:t xml:space="preserve">   c) Recording rationale</w:t>
      </w:r>
    </w:p>
    <w:p>
      <w:r>
        <w:t xml:space="preserve">   d) Ignoring unapproved changes</w:t>
      </w:r>
    </w:p>
    <w:p>
      <w:r>
        <w:t xml:space="preserve">   Ans: (d)</w:t>
        <w:br/>
      </w:r>
    </w:p>
    <w:p>
      <w:r>
        <w:t>113. Requirements baseline represents?</w:t>
      </w:r>
    </w:p>
    <w:p>
      <w:r>
        <w:t xml:space="preserve">   a) Agreed set of requirements</w:t>
      </w:r>
    </w:p>
    <w:p>
      <w:r>
        <w:t xml:space="preserve">   b) Rejected requirements</w:t>
      </w:r>
    </w:p>
    <w:p>
      <w:r>
        <w:t xml:space="preserve">   c) Ideas only</w:t>
      </w:r>
    </w:p>
    <w:p>
      <w:r>
        <w:t xml:space="preserve">   d) Draft models</w:t>
      </w:r>
    </w:p>
    <w:p>
      <w:r>
        <w:t xml:space="preserve">   Ans: (a)</w:t>
        <w:br/>
      </w:r>
    </w:p>
    <w:p>
      <w:r>
        <w:t>114. Which is NOT part of change control policy?</w:t>
      </w:r>
    </w:p>
    <w:p>
      <w:r>
        <w:t xml:space="preserve">   a) Impact analysis</w:t>
      </w:r>
    </w:p>
    <w:p>
      <w:r>
        <w:t xml:space="preserve">   b) Approval traceability</w:t>
      </w:r>
    </w:p>
    <w:p>
      <w:r>
        <w:t xml:space="preserve">   c) Recording rationale</w:t>
      </w:r>
    </w:p>
    <w:p>
      <w:r>
        <w:t xml:space="preserve">   d) Ignoring unapproved changes</w:t>
      </w:r>
    </w:p>
    <w:p>
      <w:r>
        <w:t xml:space="preserve">   Ans: (d)</w:t>
        <w:br/>
      </w:r>
    </w:p>
    <w:p>
      <w:r>
        <w:t>115. Scope creep is controlled by?</w:t>
      </w:r>
    </w:p>
    <w:p>
      <w:r>
        <w:t xml:space="preserve">   a) Always saying yes</w:t>
      </w:r>
    </w:p>
    <w:p>
      <w:r>
        <w:t xml:space="preserve">   b) Extending deadlines</w:t>
      </w:r>
    </w:p>
    <w:p>
      <w:r>
        <w:t xml:space="preserve">   c) Saying 'No' when needed</w:t>
      </w:r>
    </w:p>
    <w:p>
      <w:r>
        <w:t xml:space="preserve">   d) Sacrificing quality</w:t>
      </w:r>
    </w:p>
    <w:p>
      <w:r>
        <w:t xml:space="preserve">   Ans: (c)</w:t>
        <w:br/>
      </w:r>
    </w:p>
    <w:p>
      <w:r>
        <w:t>116. Requirements baseline represents?</w:t>
      </w:r>
    </w:p>
    <w:p>
      <w:r>
        <w:t xml:space="preserve">   a) Agreed set of requirements</w:t>
      </w:r>
    </w:p>
    <w:p>
      <w:r>
        <w:t xml:space="preserve">   b) Rejected requirements</w:t>
      </w:r>
    </w:p>
    <w:p>
      <w:r>
        <w:t xml:space="preserve">   c) Ideas only</w:t>
      </w:r>
    </w:p>
    <w:p>
      <w:r>
        <w:t xml:space="preserve">   d) Draft models</w:t>
      </w:r>
    </w:p>
    <w:p>
      <w:r>
        <w:t xml:space="preserve">   Ans: (a)</w:t>
        <w:br/>
      </w:r>
    </w:p>
    <w:p>
      <w:r>
        <w:t>117.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118.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119.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120. Which is NOT part of change control policy?</w:t>
      </w:r>
    </w:p>
    <w:p>
      <w:r>
        <w:t xml:space="preserve">   a) Impact analysis</w:t>
      </w:r>
    </w:p>
    <w:p>
      <w:r>
        <w:t xml:space="preserve">   b) Approval traceability</w:t>
      </w:r>
    </w:p>
    <w:p>
      <w:r>
        <w:t xml:space="preserve">   c) Recording rationale</w:t>
      </w:r>
    </w:p>
    <w:p>
      <w:r>
        <w:t xml:space="preserve">   d) Ignoring unapproved changes</w:t>
      </w:r>
    </w:p>
    <w:p>
      <w:r>
        <w:t xml:space="preserve">   Ans: (d)</w:t>
        <w:br/>
      </w:r>
    </w:p>
    <w:p>
      <w:r>
        <w:t>121. Which is NOT a requirement attribute?</w:t>
      </w:r>
    </w:p>
    <w:p>
      <w:r>
        <w:t xml:space="preserve">   a) Author</w:t>
      </w:r>
    </w:p>
    <w:p>
      <w:r>
        <w:t xml:space="preserve">   b) Priority</w:t>
      </w:r>
    </w:p>
    <w:p>
      <w:r>
        <w:t xml:space="preserve">   c) Version</w:t>
      </w:r>
    </w:p>
    <w:p>
      <w:r>
        <w:t xml:space="preserve">   d) Favorite color</w:t>
      </w:r>
    </w:p>
    <w:p>
      <w:r>
        <w:t xml:space="preserve">   Ans: (d)</w:t>
        <w:br/>
      </w:r>
    </w:p>
    <w:p>
      <w:r>
        <w:t>122. Main purpose of requirements management?</w:t>
      </w:r>
    </w:p>
    <w:p>
      <w:r>
        <w:t xml:space="preserve">   a) To design software</w:t>
      </w:r>
    </w:p>
    <w:p>
      <w:r>
        <w:t xml:space="preserve">   b) To control changes &amp; communicate</w:t>
      </w:r>
    </w:p>
    <w:p>
      <w:r>
        <w:t xml:space="preserve">   c) To avoid stakeholders</w:t>
      </w:r>
    </w:p>
    <w:p>
      <w:r>
        <w:t xml:space="preserve">   d) To test code</w:t>
      </w:r>
    </w:p>
    <w:p>
      <w:r>
        <w:t xml:space="preserve">   Ans: (b)</w:t>
        <w:br/>
      </w:r>
    </w:p>
    <w:p>
      <w:r>
        <w:t>123. Which group decides on requirement changes?</w:t>
      </w:r>
    </w:p>
    <w:p>
      <w:r>
        <w:t xml:space="preserve">   a) Developers</w:t>
      </w:r>
    </w:p>
    <w:p>
      <w:r>
        <w:t xml:space="preserve">   b) Change Control Board</w:t>
      </w:r>
    </w:p>
    <w:p>
      <w:r>
        <w:t xml:space="preserve">   c) End users only</w:t>
      </w:r>
    </w:p>
    <w:p>
      <w:r>
        <w:t xml:space="preserve">   d) Testers</w:t>
      </w:r>
    </w:p>
    <w:p>
      <w:r>
        <w:t xml:space="preserve">   Ans: (b)</w:t>
        <w:br/>
      </w:r>
    </w:p>
    <w:p>
      <w:r>
        <w:t>124.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125. Requirements management is?</w:t>
      </w:r>
    </w:p>
    <w:p>
      <w:r>
        <w:t xml:space="preserve">   a) One-time task</w:t>
      </w:r>
    </w:p>
    <w:p>
      <w:r>
        <w:t xml:space="preserve">   b) Continuous process</w:t>
      </w:r>
    </w:p>
    <w:p>
      <w:r>
        <w:t xml:space="preserve">   c) End of project phase</w:t>
      </w:r>
    </w:p>
    <w:p>
      <w:r>
        <w:t xml:space="preserve">   d) Optional step</w:t>
      </w:r>
    </w:p>
    <w:p>
      <w:r>
        <w:t xml:space="preserve">   Ans: (b)</w:t>
        <w:br/>
      </w:r>
    </w:p>
    <w:p>
      <w:r>
        <w:t>126.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127. Which is NOT part of change control policy?</w:t>
      </w:r>
    </w:p>
    <w:p>
      <w:r>
        <w:t xml:space="preserve">   a) Impact analysis</w:t>
      </w:r>
    </w:p>
    <w:p>
      <w:r>
        <w:t xml:space="preserve">   b) Approval traceability</w:t>
      </w:r>
    </w:p>
    <w:p>
      <w:r>
        <w:t xml:space="preserve">   c) Recording rationale</w:t>
      </w:r>
    </w:p>
    <w:p>
      <w:r>
        <w:t xml:space="preserve">   d) Ignoring unapproved changes</w:t>
      </w:r>
    </w:p>
    <w:p>
      <w:r>
        <w:t xml:space="preserve">   Ans: (d)</w:t>
        <w:br/>
      </w:r>
    </w:p>
    <w:p>
      <w:r>
        <w:t>128.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129.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130. Requirements baseline represents?</w:t>
      </w:r>
    </w:p>
    <w:p>
      <w:r>
        <w:t xml:space="preserve">   a) Agreed set of requirements</w:t>
      </w:r>
    </w:p>
    <w:p>
      <w:r>
        <w:t xml:space="preserve">   b) Rejected requirements</w:t>
      </w:r>
    </w:p>
    <w:p>
      <w:r>
        <w:t xml:space="preserve">   c) Ideas only</w:t>
      </w:r>
    </w:p>
    <w:p>
      <w:r>
        <w:t xml:space="preserve">   d) Draft models</w:t>
      </w:r>
    </w:p>
    <w:p>
      <w:r>
        <w:t xml:space="preserve">   Ans: (a)</w:t>
        <w:br/>
      </w:r>
    </w:p>
    <w:p>
      <w:r>
        <w:t>131. Requirements management is?</w:t>
      </w:r>
    </w:p>
    <w:p>
      <w:r>
        <w:t xml:space="preserve">   a) One-time task</w:t>
      </w:r>
    </w:p>
    <w:p>
      <w:r>
        <w:t xml:space="preserve">   b) Continuous process</w:t>
      </w:r>
    </w:p>
    <w:p>
      <w:r>
        <w:t xml:space="preserve">   c) End of project phase</w:t>
      </w:r>
    </w:p>
    <w:p>
      <w:r>
        <w:t xml:space="preserve">   d) Optional step</w:t>
      </w:r>
    </w:p>
    <w:p>
      <w:r>
        <w:t xml:space="preserve">   Ans: (b)</w:t>
        <w:br/>
      </w:r>
    </w:p>
    <w:p>
      <w:r>
        <w:t>132. Requirements baseline represents?</w:t>
      </w:r>
    </w:p>
    <w:p>
      <w:r>
        <w:t xml:space="preserve">   a) Agreed set of requirements</w:t>
      </w:r>
    </w:p>
    <w:p>
      <w:r>
        <w:t xml:space="preserve">   b) Rejected requirements</w:t>
      </w:r>
    </w:p>
    <w:p>
      <w:r>
        <w:t xml:space="preserve">   c) Ideas only</w:t>
      </w:r>
    </w:p>
    <w:p>
      <w:r>
        <w:t xml:space="preserve">   d) Draft models</w:t>
      </w:r>
    </w:p>
    <w:p>
      <w:r>
        <w:t xml:space="preserve">   Ans: (a)</w:t>
        <w:br/>
      </w:r>
    </w:p>
    <w:p>
      <w:r>
        <w:t>133.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134.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135. Requirements management is?</w:t>
      </w:r>
    </w:p>
    <w:p>
      <w:r>
        <w:t xml:space="preserve">   a) One-time task</w:t>
      </w:r>
    </w:p>
    <w:p>
      <w:r>
        <w:t xml:space="preserve">   b) Continuous process</w:t>
      </w:r>
    </w:p>
    <w:p>
      <w:r>
        <w:t xml:space="preserve">   c) End of project phase</w:t>
      </w:r>
    </w:p>
    <w:p>
      <w:r>
        <w:t xml:space="preserve">   d) Optional step</w:t>
      </w:r>
    </w:p>
    <w:p>
      <w:r>
        <w:t xml:space="preserve">   Ans: (b)</w:t>
        <w:br/>
      </w:r>
    </w:p>
    <w:p>
      <w:r>
        <w:t>136.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137.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138. Scope creep is controlled by?</w:t>
      </w:r>
    </w:p>
    <w:p>
      <w:r>
        <w:t xml:space="preserve">   a) Always saying yes</w:t>
      </w:r>
    </w:p>
    <w:p>
      <w:r>
        <w:t xml:space="preserve">   b) Extending deadlines</w:t>
      </w:r>
    </w:p>
    <w:p>
      <w:r>
        <w:t xml:space="preserve">   c) Saying 'No' when needed</w:t>
      </w:r>
    </w:p>
    <w:p>
      <w:r>
        <w:t xml:space="preserve">   d) Sacrificing quality</w:t>
      </w:r>
    </w:p>
    <w:p>
      <w:r>
        <w:t xml:space="preserve">   Ans: (c)</w:t>
        <w:br/>
      </w:r>
    </w:p>
    <w:p>
      <w:r>
        <w:t>139. Which group decides on requirement changes?</w:t>
      </w:r>
    </w:p>
    <w:p>
      <w:r>
        <w:t xml:space="preserve">   a) Developers</w:t>
      </w:r>
    </w:p>
    <w:p>
      <w:r>
        <w:t xml:space="preserve">   b) Change Control Board</w:t>
      </w:r>
    </w:p>
    <w:p>
      <w:r>
        <w:t xml:space="preserve">   c) End users only</w:t>
      </w:r>
    </w:p>
    <w:p>
      <w:r>
        <w:t xml:space="preserve">   d) Testers</w:t>
      </w:r>
    </w:p>
    <w:p>
      <w:r>
        <w:t xml:space="preserve">   Ans: (b)</w:t>
        <w:br/>
      </w:r>
    </w:p>
    <w:p>
      <w:r>
        <w:t>140.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141.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142. Main purpose of requirements management?</w:t>
      </w:r>
    </w:p>
    <w:p>
      <w:r>
        <w:t xml:space="preserve">   a) To design software</w:t>
      </w:r>
    </w:p>
    <w:p>
      <w:r>
        <w:t xml:space="preserve">   b) To control changes &amp; communicate</w:t>
      </w:r>
    </w:p>
    <w:p>
      <w:r>
        <w:t xml:space="preserve">   c) To avoid stakeholders</w:t>
      </w:r>
    </w:p>
    <w:p>
      <w:r>
        <w:t xml:space="preserve">   d) To test code</w:t>
      </w:r>
    </w:p>
    <w:p>
      <w:r>
        <w:t xml:space="preserve">   Ans: (b)</w:t>
        <w:br/>
      </w:r>
    </w:p>
    <w:p>
      <w:r>
        <w:t>143.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144. Main purpose of requirements management?</w:t>
      </w:r>
    </w:p>
    <w:p>
      <w:r>
        <w:t xml:space="preserve">   a) To design software</w:t>
      </w:r>
    </w:p>
    <w:p>
      <w:r>
        <w:t xml:space="preserve">   b) To control changes &amp; communicate</w:t>
      </w:r>
    </w:p>
    <w:p>
      <w:r>
        <w:t xml:space="preserve">   c) To avoid stakeholders</w:t>
      </w:r>
    </w:p>
    <w:p>
      <w:r>
        <w:t xml:space="preserve">   d) To test code</w:t>
      </w:r>
    </w:p>
    <w:p>
      <w:r>
        <w:t xml:space="preserve">   Ans: (b)</w:t>
        <w:br/>
      </w:r>
    </w:p>
    <w:p>
      <w:r>
        <w:t>145.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146. Scope creep is controlled by?</w:t>
      </w:r>
    </w:p>
    <w:p>
      <w:r>
        <w:t xml:space="preserve">   a) Always saying yes</w:t>
      </w:r>
    </w:p>
    <w:p>
      <w:r>
        <w:t xml:space="preserve">   b) Extending deadlines</w:t>
      </w:r>
    </w:p>
    <w:p>
      <w:r>
        <w:t xml:space="preserve">   c) Saying 'No' when needed</w:t>
      </w:r>
    </w:p>
    <w:p>
      <w:r>
        <w:t xml:space="preserve">   d) Sacrificing quality</w:t>
      </w:r>
    </w:p>
    <w:p>
      <w:r>
        <w:t xml:space="preserve">   Ans: (c)</w:t>
        <w:br/>
      </w:r>
    </w:p>
    <w:p>
      <w:r>
        <w:t>147.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148. Requirements management is?</w:t>
      </w:r>
    </w:p>
    <w:p>
      <w:r>
        <w:t xml:space="preserve">   a) One-time task</w:t>
      </w:r>
    </w:p>
    <w:p>
      <w:r>
        <w:t xml:space="preserve">   b) Continuous process</w:t>
      </w:r>
    </w:p>
    <w:p>
      <w:r>
        <w:t xml:space="preserve">   c) End of project phase</w:t>
      </w:r>
    </w:p>
    <w:p>
      <w:r>
        <w:t xml:space="preserve">   d) Optional step</w:t>
      </w:r>
    </w:p>
    <w:p>
      <w:r>
        <w:t xml:space="preserve">   Ans: (b)</w:t>
        <w:br/>
      </w:r>
    </w:p>
    <w:p>
      <w:r>
        <w:t>149. Requirements baseline represents?</w:t>
      </w:r>
    </w:p>
    <w:p>
      <w:r>
        <w:t xml:space="preserve">   a) Agreed set of requirements</w:t>
      </w:r>
    </w:p>
    <w:p>
      <w:r>
        <w:t xml:space="preserve">   b) Rejected requirements</w:t>
      </w:r>
    </w:p>
    <w:p>
      <w:r>
        <w:t xml:space="preserve">   c) Ideas only</w:t>
      </w:r>
    </w:p>
    <w:p>
      <w:r>
        <w:t xml:space="preserve">   d) Draft models</w:t>
      </w:r>
    </w:p>
    <w:p>
      <w:r>
        <w:t xml:space="preserve">   Ans: (a)</w:t>
        <w:br/>
      </w:r>
    </w:p>
    <w:p>
      <w:r>
        <w:t>150. Which is NOT a requirement attribute?</w:t>
      </w:r>
    </w:p>
    <w:p>
      <w:r>
        <w:t xml:space="preserve">   a) Author</w:t>
      </w:r>
    </w:p>
    <w:p>
      <w:r>
        <w:t xml:space="preserve">   b) Priority</w:t>
      </w:r>
    </w:p>
    <w:p>
      <w:r>
        <w:t xml:space="preserve">   c) Version</w:t>
      </w:r>
    </w:p>
    <w:p>
      <w:r>
        <w:t xml:space="preserve">   d) Favorite color</w:t>
      </w:r>
    </w:p>
    <w:p>
      <w:r>
        <w:t xml:space="preserve">   Ans: (d)</w:t>
        <w:br/>
      </w:r>
    </w:p>
    <w:p>
      <w:r>
        <w:t>151. Requirements management is?</w:t>
      </w:r>
    </w:p>
    <w:p>
      <w:r>
        <w:t xml:space="preserve">   a) One-time task</w:t>
      </w:r>
    </w:p>
    <w:p>
      <w:r>
        <w:t xml:space="preserve">   b) Continuous process</w:t>
      </w:r>
    </w:p>
    <w:p>
      <w:r>
        <w:t xml:space="preserve">   c) End of project phase</w:t>
      </w:r>
    </w:p>
    <w:p>
      <w:r>
        <w:t xml:space="preserve">   d) Optional step</w:t>
      </w:r>
    </w:p>
    <w:p>
      <w:r>
        <w:t xml:space="preserve">   Ans: (b)</w:t>
        <w:br/>
      </w:r>
    </w:p>
    <w:p>
      <w:r>
        <w:t>152.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153. Which group decides on requirement changes?</w:t>
      </w:r>
    </w:p>
    <w:p>
      <w:r>
        <w:t xml:space="preserve">   a) Developers</w:t>
      </w:r>
    </w:p>
    <w:p>
      <w:r>
        <w:t xml:space="preserve">   b) Change Control Board</w:t>
      </w:r>
    </w:p>
    <w:p>
      <w:r>
        <w:t xml:space="preserve">   c) End users only</w:t>
      </w:r>
    </w:p>
    <w:p>
      <w:r>
        <w:t xml:space="preserve">   d) Testers</w:t>
      </w:r>
    </w:p>
    <w:p>
      <w:r>
        <w:t xml:space="preserve">   Ans: (b)</w:t>
        <w:br/>
      </w:r>
    </w:p>
    <w:p>
      <w:r>
        <w:t>154. Scope creep is controlled by?</w:t>
      </w:r>
    </w:p>
    <w:p>
      <w:r>
        <w:t xml:space="preserve">   a) Always saying yes</w:t>
      </w:r>
    </w:p>
    <w:p>
      <w:r>
        <w:t xml:space="preserve">   b) Extending deadlines</w:t>
      </w:r>
    </w:p>
    <w:p>
      <w:r>
        <w:t xml:space="preserve">   c) Saying 'No' when needed</w:t>
      </w:r>
    </w:p>
    <w:p>
      <w:r>
        <w:t xml:space="preserve">   d) Sacrificing quality</w:t>
      </w:r>
    </w:p>
    <w:p>
      <w:r>
        <w:t xml:space="preserve">   Ans: (c)</w:t>
        <w:br/>
      </w:r>
    </w:p>
    <w:p>
      <w:r>
        <w:t>155. Scope creep is controlled by?</w:t>
      </w:r>
    </w:p>
    <w:p>
      <w:r>
        <w:t xml:space="preserve">   a) Always saying yes</w:t>
      </w:r>
    </w:p>
    <w:p>
      <w:r>
        <w:t xml:space="preserve">   b) Extending deadlines</w:t>
      </w:r>
    </w:p>
    <w:p>
      <w:r>
        <w:t xml:space="preserve">   c) Saying 'No' when needed</w:t>
      </w:r>
    </w:p>
    <w:p>
      <w:r>
        <w:t xml:space="preserve">   d) Sacrificing quality</w:t>
      </w:r>
    </w:p>
    <w:p>
      <w:r>
        <w:t xml:space="preserve">   Ans: (c)</w:t>
        <w:br/>
      </w:r>
    </w:p>
    <w:p>
      <w:r>
        <w:t>156. Main purpose of requirements management?</w:t>
      </w:r>
    </w:p>
    <w:p>
      <w:r>
        <w:t xml:space="preserve">   a) To design software</w:t>
      </w:r>
    </w:p>
    <w:p>
      <w:r>
        <w:t xml:space="preserve">   b) To control changes &amp; communicate</w:t>
      </w:r>
    </w:p>
    <w:p>
      <w:r>
        <w:t xml:space="preserve">   c) To avoid stakeholders</w:t>
      </w:r>
    </w:p>
    <w:p>
      <w:r>
        <w:t xml:space="preserve">   d) To test code</w:t>
      </w:r>
    </w:p>
    <w:p>
      <w:r>
        <w:t xml:space="preserve">   Ans: (b)</w:t>
        <w:br/>
      </w:r>
    </w:p>
    <w:p>
      <w:r>
        <w:t>157. Requirements baseline represents?</w:t>
      </w:r>
    </w:p>
    <w:p>
      <w:r>
        <w:t xml:space="preserve">   a) Agreed set of requirements</w:t>
      </w:r>
    </w:p>
    <w:p>
      <w:r>
        <w:t xml:space="preserve">   b) Rejected requirements</w:t>
      </w:r>
    </w:p>
    <w:p>
      <w:r>
        <w:t xml:space="preserve">   c) Ideas only</w:t>
      </w:r>
    </w:p>
    <w:p>
      <w:r>
        <w:t xml:space="preserve">   d) Draft models</w:t>
      </w:r>
    </w:p>
    <w:p>
      <w:r>
        <w:t xml:space="preserve">   Ans: (a)</w:t>
        <w:br/>
      </w:r>
    </w:p>
    <w:p>
      <w:r>
        <w:t>158. Scope creep is controlled by?</w:t>
      </w:r>
    </w:p>
    <w:p>
      <w:r>
        <w:t xml:space="preserve">   a) Always saying yes</w:t>
      </w:r>
    </w:p>
    <w:p>
      <w:r>
        <w:t xml:space="preserve">   b) Extending deadlines</w:t>
      </w:r>
    </w:p>
    <w:p>
      <w:r>
        <w:t xml:space="preserve">   c) Saying 'No' when needed</w:t>
      </w:r>
    </w:p>
    <w:p>
      <w:r>
        <w:t xml:space="preserve">   d) Sacrificing quality</w:t>
      </w:r>
    </w:p>
    <w:p>
      <w:r>
        <w:t xml:space="preserve">   Ans: (c)</w:t>
        <w:br/>
      </w:r>
    </w:p>
    <w:p>
      <w:r>
        <w:t>159. Requirements baseline represents?</w:t>
      </w:r>
    </w:p>
    <w:p>
      <w:r>
        <w:t xml:space="preserve">   a) Agreed set of requirements</w:t>
      </w:r>
    </w:p>
    <w:p>
      <w:r>
        <w:t xml:space="preserve">   b) Rejected requirements</w:t>
      </w:r>
    </w:p>
    <w:p>
      <w:r>
        <w:t xml:space="preserve">   c) Ideas only</w:t>
      </w:r>
    </w:p>
    <w:p>
      <w:r>
        <w:t xml:space="preserve">   d) Draft models</w:t>
      </w:r>
    </w:p>
    <w:p>
      <w:r>
        <w:t xml:space="preserve">   Ans: (a)</w:t>
        <w:br/>
      </w:r>
    </w:p>
    <w:p>
      <w:r>
        <w:t>160. Main purpose of requirements management?</w:t>
      </w:r>
    </w:p>
    <w:p>
      <w:r>
        <w:t xml:space="preserve">   a) To design software</w:t>
      </w:r>
    </w:p>
    <w:p>
      <w:r>
        <w:t xml:space="preserve">   b) To control changes &amp; communicate</w:t>
      </w:r>
    </w:p>
    <w:p>
      <w:r>
        <w:t xml:space="preserve">   c) To avoid stakeholders</w:t>
      </w:r>
    </w:p>
    <w:p>
      <w:r>
        <w:t xml:space="preserve">   d) To test code</w:t>
      </w:r>
    </w:p>
    <w:p>
      <w:r>
        <w:t xml:space="preserve">   Ans: (b)</w:t>
        <w:br/>
      </w:r>
    </w:p>
    <w:p>
      <w:r>
        <w:t>161. Which group decides on requirement changes?</w:t>
      </w:r>
    </w:p>
    <w:p>
      <w:r>
        <w:t xml:space="preserve">   a) Developers</w:t>
      </w:r>
    </w:p>
    <w:p>
      <w:r>
        <w:t xml:space="preserve">   b) Change Control Board</w:t>
      </w:r>
    </w:p>
    <w:p>
      <w:r>
        <w:t xml:space="preserve">   c) End users only</w:t>
      </w:r>
    </w:p>
    <w:p>
      <w:r>
        <w:t xml:space="preserve">   d) Testers</w:t>
      </w:r>
    </w:p>
    <w:p>
      <w:r>
        <w:t xml:space="preserve">   Ans: (b)</w:t>
        <w:br/>
      </w:r>
    </w:p>
    <w:p>
      <w:r>
        <w:t>162. Main purpose of requirements management?</w:t>
      </w:r>
    </w:p>
    <w:p>
      <w:r>
        <w:t xml:space="preserve">   a) To design software</w:t>
      </w:r>
    </w:p>
    <w:p>
      <w:r>
        <w:t xml:space="preserve">   b) To control changes &amp; communicate</w:t>
      </w:r>
    </w:p>
    <w:p>
      <w:r>
        <w:t xml:space="preserve">   c) To avoid stakeholders</w:t>
      </w:r>
    </w:p>
    <w:p>
      <w:r>
        <w:t xml:space="preserve">   d) To test code</w:t>
      </w:r>
    </w:p>
    <w:p>
      <w:r>
        <w:t xml:space="preserve">   Ans: (b)</w:t>
        <w:br/>
      </w:r>
    </w:p>
    <w:p>
      <w:r>
        <w:t>163.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164. Requirements baseline represents?</w:t>
      </w:r>
    </w:p>
    <w:p>
      <w:r>
        <w:t xml:space="preserve">   a) Agreed set of requirements</w:t>
      </w:r>
    </w:p>
    <w:p>
      <w:r>
        <w:t xml:space="preserve">   b) Rejected requirements</w:t>
      </w:r>
    </w:p>
    <w:p>
      <w:r>
        <w:t xml:space="preserve">   c) Ideas only</w:t>
      </w:r>
    </w:p>
    <w:p>
      <w:r>
        <w:t xml:space="preserve">   d) Draft models</w:t>
      </w:r>
    </w:p>
    <w:p>
      <w:r>
        <w:t xml:space="preserve">   Ans: (a)</w:t>
        <w:br/>
      </w:r>
    </w:p>
    <w:p>
      <w:r>
        <w:t>165. Which is NOT a requirement attribute?</w:t>
      </w:r>
    </w:p>
    <w:p>
      <w:r>
        <w:t xml:space="preserve">   a) Author</w:t>
      </w:r>
    </w:p>
    <w:p>
      <w:r>
        <w:t xml:space="preserve">   b) Priority</w:t>
      </w:r>
    </w:p>
    <w:p>
      <w:r>
        <w:t xml:space="preserve">   c) Version</w:t>
      </w:r>
    </w:p>
    <w:p>
      <w:r>
        <w:t xml:space="preserve">   d) Favorite color</w:t>
      </w:r>
    </w:p>
    <w:p>
      <w:r>
        <w:t xml:space="preserve">   Ans: (d)</w:t>
        <w:br/>
      </w:r>
    </w:p>
    <w:p>
      <w:r>
        <w:t>166. Scope creep is controlled by?</w:t>
      </w:r>
    </w:p>
    <w:p>
      <w:r>
        <w:t xml:space="preserve">   a) Always saying yes</w:t>
      </w:r>
    </w:p>
    <w:p>
      <w:r>
        <w:t xml:space="preserve">   b) Extending deadlines</w:t>
      </w:r>
    </w:p>
    <w:p>
      <w:r>
        <w:t xml:space="preserve">   c) Saying 'No' when needed</w:t>
      </w:r>
    </w:p>
    <w:p>
      <w:r>
        <w:t xml:space="preserve">   d) Sacrificing quality</w:t>
      </w:r>
    </w:p>
    <w:p>
      <w:r>
        <w:t xml:space="preserve">   Ans: (c)</w:t>
        <w:br/>
      </w:r>
    </w:p>
    <w:p>
      <w:r>
        <w:t>167. Which is NOT part of change control policy?</w:t>
      </w:r>
    </w:p>
    <w:p>
      <w:r>
        <w:t xml:space="preserve">   a) Impact analysis</w:t>
      </w:r>
    </w:p>
    <w:p>
      <w:r>
        <w:t xml:space="preserve">   b) Approval traceability</w:t>
      </w:r>
    </w:p>
    <w:p>
      <w:r>
        <w:t xml:space="preserve">   c) Recording rationale</w:t>
      </w:r>
    </w:p>
    <w:p>
      <w:r>
        <w:t xml:space="preserve">   d) Ignoring unapproved changes</w:t>
      </w:r>
    </w:p>
    <w:p>
      <w:r>
        <w:t xml:space="preserve">   Ans: (d)</w:t>
        <w:br/>
      </w:r>
    </w:p>
    <w:p>
      <w:r>
        <w:t>168.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169. Which is NOT a requirement attribute?</w:t>
      </w:r>
    </w:p>
    <w:p>
      <w:r>
        <w:t xml:space="preserve">   a) Author</w:t>
      </w:r>
    </w:p>
    <w:p>
      <w:r>
        <w:t xml:space="preserve">   b) Priority</w:t>
      </w:r>
    </w:p>
    <w:p>
      <w:r>
        <w:t xml:space="preserve">   c) Version</w:t>
      </w:r>
    </w:p>
    <w:p>
      <w:r>
        <w:t xml:space="preserve">   d) Favorite color</w:t>
      </w:r>
    </w:p>
    <w:p>
      <w:r>
        <w:t xml:space="preserve">   Ans: (d)</w:t>
        <w:br/>
      </w:r>
    </w:p>
    <w:p>
      <w:r>
        <w:t>170.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171. Which group decides on requirement changes?</w:t>
      </w:r>
    </w:p>
    <w:p>
      <w:r>
        <w:t xml:space="preserve">   a) Developers</w:t>
      </w:r>
    </w:p>
    <w:p>
      <w:r>
        <w:t xml:space="preserve">   b) Change Control Board</w:t>
      </w:r>
    </w:p>
    <w:p>
      <w:r>
        <w:t xml:space="preserve">   c) End users only</w:t>
      </w:r>
    </w:p>
    <w:p>
      <w:r>
        <w:t xml:space="preserve">   d) Testers</w:t>
      </w:r>
    </w:p>
    <w:p>
      <w:r>
        <w:t xml:space="preserve">   Ans: (b)</w:t>
        <w:br/>
      </w:r>
    </w:p>
    <w:p>
      <w:r>
        <w:t>172.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173. Which group decides on requirement changes?</w:t>
      </w:r>
    </w:p>
    <w:p>
      <w:r>
        <w:t xml:space="preserve">   a) Developers</w:t>
      </w:r>
    </w:p>
    <w:p>
      <w:r>
        <w:t xml:space="preserve">   b) Change Control Board</w:t>
      </w:r>
    </w:p>
    <w:p>
      <w:r>
        <w:t xml:space="preserve">   c) End users only</w:t>
      </w:r>
    </w:p>
    <w:p>
      <w:r>
        <w:t xml:space="preserve">   d) Testers</w:t>
      </w:r>
    </w:p>
    <w:p>
      <w:r>
        <w:t xml:space="preserve">   Ans: (b)</w:t>
        <w:br/>
      </w:r>
    </w:p>
    <w:p>
      <w:r>
        <w:t>174.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175. Which is NOT a requirement attribute?</w:t>
      </w:r>
    </w:p>
    <w:p>
      <w:r>
        <w:t xml:space="preserve">   a) Author</w:t>
      </w:r>
    </w:p>
    <w:p>
      <w:r>
        <w:t xml:space="preserve">   b) Priority</w:t>
      </w:r>
    </w:p>
    <w:p>
      <w:r>
        <w:t xml:space="preserve">   c) Version</w:t>
      </w:r>
    </w:p>
    <w:p>
      <w:r>
        <w:t xml:space="preserve">   d) Favorite color</w:t>
      </w:r>
    </w:p>
    <w:p>
      <w:r>
        <w:t xml:space="preserve">   Ans: (d)</w:t>
        <w:br/>
      </w:r>
    </w:p>
    <w:p>
      <w:r>
        <w:t>176.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177.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178.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179. Which is NOT a requirement attribute?</w:t>
      </w:r>
    </w:p>
    <w:p>
      <w:r>
        <w:t xml:space="preserve">   a) Author</w:t>
      </w:r>
    </w:p>
    <w:p>
      <w:r>
        <w:t xml:space="preserve">   b) Priority</w:t>
      </w:r>
    </w:p>
    <w:p>
      <w:r>
        <w:t xml:space="preserve">   c) Version</w:t>
      </w:r>
    </w:p>
    <w:p>
      <w:r>
        <w:t xml:space="preserve">   d) Favorite color</w:t>
      </w:r>
    </w:p>
    <w:p>
      <w:r>
        <w:t xml:space="preserve">   Ans: (d)</w:t>
        <w:br/>
      </w:r>
    </w:p>
    <w:p>
      <w:r>
        <w:t>180.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181. Which is NOT a requirement attribute?</w:t>
      </w:r>
    </w:p>
    <w:p>
      <w:r>
        <w:t xml:space="preserve">   a) Author</w:t>
      </w:r>
    </w:p>
    <w:p>
      <w:r>
        <w:t xml:space="preserve">   b) Priority</w:t>
      </w:r>
    </w:p>
    <w:p>
      <w:r>
        <w:t xml:space="preserve">   c) Version</w:t>
      </w:r>
    </w:p>
    <w:p>
      <w:r>
        <w:t xml:space="preserve">   d) Favorite color</w:t>
      </w:r>
    </w:p>
    <w:p>
      <w:r>
        <w:t xml:space="preserve">   Ans: (d)</w:t>
        <w:br/>
      </w:r>
    </w:p>
    <w:p>
      <w:r>
        <w:t>182. Which is NOT part of change control policy?</w:t>
      </w:r>
    </w:p>
    <w:p>
      <w:r>
        <w:t xml:space="preserve">   a) Impact analysis</w:t>
      </w:r>
    </w:p>
    <w:p>
      <w:r>
        <w:t xml:space="preserve">   b) Approval traceability</w:t>
      </w:r>
    </w:p>
    <w:p>
      <w:r>
        <w:t xml:space="preserve">   c) Recording rationale</w:t>
      </w:r>
    </w:p>
    <w:p>
      <w:r>
        <w:t xml:space="preserve">   d) Ignoring unapproved changes</w:t>
      </w:r>
    </w:p>
    <w:p>
      <w:r>
        <w:t xml:space="preserve">   Ans: (d)</w:t>
        <w:br/>
      </w:r>
    </w:p>
    <w:p>
      <w:r>
        <w:t>183.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184.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185.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186. Which is NOT part of change control policy?</w:t>
      </w:r>
    </w:p>
    <w:p>
      <w:r>
        <w:t xml:space="preserve">   a) Impact analysis</w:t>
      </w:r>
    </w:p>
    <w:p>
      <w:r>
        <w:t xml:space="preserve">   b) Approval traceability</w:t>
      </w:r>
    </w:p>
    <w:p>
      <w:r>
        <w:t xml:space="preserve">   c) Recording rationale</w:t>
      </w:r>
    </w:p>
    <w:p>
      <w:r>
        <w:t xml:space="preserve">   d) Ignoring unapproved changes</w:t>
      </w:r>
    </w:p>
    <w:p>
      <w:r>
        <w:t xml:space="preserve">   Ans: (d)</w:t>
        <w:br/>
      </w:r>
    </w:p>
    <w:p>
      <w:r>
        <w:t>187.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188.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189.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p>
      <w:r>
        <w:t>190. Impact analysis involves?</w:t>
      </w:r>
    </w:p>
    <w:p>
      <w:r>
        <w:t xml:space="preserve">   a) Evaluating ripple effects</w:t>
      </w:r>
    </w:p>
    <w:p>
      <w:r>
        <w:t xml:space="preserve">   b) Skipping requirements</w:t>
      </w:r>
    </w:p>
    <w:p>
      <w:r>
        <w:t xml:space="preserve">   c) Reducing quality</w:t>
      </w:r>
    </w:p>
    <w:p>
      <w:r>
        <w:t xml:space="preserve">   d) Always accepting changes</w:t>
      </w:r>
    </w:p>
    <w:p>
      <w:r>
        <w:t xml:space="preserve">   Ans: (a)</w:t>
        <w:br/>
      </w:r>
    </w:p>
    <w:p>
      <w:r>
        <w:t>191. Which is NOT a requirement attribute?</w:t>
      </w:r>
    </w:p>
    <w:p>
      <w:r>
        <w:t xml:space="preserve">   a) Author</w:t>
      </w:r>
    </w:p>
    <w:p>
      <w:r>
        <w:t xml:space="preserve">   b) Priority</w:t>
      </w:r>
    </w:p>
    <w:p>
      <w:r>
        <w:t xml:space="preserve">   c) Version</w:t>
      </w:r>
    </w:p>
    <w:p>
      <w:r>
        <w:t xml:space="preserve">   d) Favorite color</w:t>
      </w:r>
    </w:p>
    <w:p>
      <w:r>
        <w:t xml:space="preserve">   Ans: (d)</w:t>
        <w:br/>
      </w:r>
    </w:p>
    <w:p>
      <w:r>
        <w:t>192. Which group decides on requirement changes?</w:t>
      </w:r>
    </w:p>
    <w:p>
      <w:r>
        <w:t xml:space="preserve">   a) Developers</w:t>
      </w:r>
    </w:p>
    <w:p>
      <w:r>
        <w:t xml:space="preserve">   b) Change Control Board</w:t>
      </w:r>
    </w:p>
    <w:p>
      <w:r>
        <w:t xml:space="preserve">   c) End users only</w:t>
      </w:r>
    </w:p>
    <w:p>
      <w:r>
        <w:t xml:space="preserve">   d) Testers</w:t>
      </w:r>
    </w:p>
    <w:p>
      <w:r>
        <w:t xml:space="preserve">   Ans: (b)</w:t>
        <w:br/>
      </w:r>
    </w:p>
    <w:p>
      <w:r>
        <w:t>193. Main purpose of requirements management?</w:t>
      </w:r>
    </w:p>
    <w:p>
      <w:r>
        <w:t xml:space="preserve">   a) To design software</w:t>
      </w:r>
    </w:p>
    <w:p>
      <w:r>
        <w:t xml:space="preserve">   b) To control changes &amp; communicate</w:t>
      </w:r>
    </w:p>
    <w:p>
      <w:r>
        <w:t xml:space="preserve">   c) To avoid stakeholders</w:t>
      </w:r>
    </w:p>
    <w:p>
      <w:r>
        <w:t xml:space="preserve">   d) To test code</w:t>
      </w:r>
    </w:p>
    <w:p>
      <w:r>
        <w:t xml:space="preserve">   Ans: (b)</w:t>
        <w:br/>
      </w:r>
    </w:p>
    <w:p>
      <w:r>
        <w:t>194. Main purpose of requirements management?</w:t>
      </w:r>
    </w:p>
    <w:p>
      <w:r>
        <w:t xml:space="preserve">   a) To design software</w:t>
      </w:r>
    </w:p>
    <w:p>
      <w:r>
        <w:t xml:space="preserve">   b) To control changes &amp; communicate</w:t>
      </w:r>
    </w:p>
    <w:p>
      <w:r>
        <w:t xml:space="preserve">   c) To avoid stakeholders</w:t>
      </w:r>
    </w:p>
    <w:p>
      <w:r>
        <w:t xml:space="preserve">   d) To test code</w:t>
      </w:r>
    </w:p>
    <w:p>
      <w:r>
        <w:t xml:space="preserve">   Ans: (b)</w:t>
        <w:br/>
      </w:r>
    </w:p>
    <w:p>
      <w:r>
        <w:t>195. Which is NOT a requirement attribute?</w:t>
      </w:r>
    </w:p>
    <w:p>
      <w:r>
        <w:t xml:space="preserve">   a) Author</w:t>
      </w:r>
    </w:p>
    <w:p>
      <w:r>
        <w:t xml:space="preserve">   b) Priority</w:t>
      </w:r>
    </w:p>
    <w:p>
      <w:r>
        <w:t xml:space="preserve">   c) Version</w:t>
      </w:r>
    </w:p>
    <w:p>
      <w:r>
        <w:t xml:space="preserve">   d) Favorite color</w:t>
      </w:r>
    </w:p>
    <w:p>
      <w:r>
        <w:t xml:space="preserve">   Ans: (d)</w:t>
        <w:br/>
      </w:r>
    </w:p>
    <w:p>
      <w:r>
        <w:t>196. Which tool feature is essential for change management?</w:t>
      </w:r>
    </w:p>
    <w:p>
      <w:r>
        <w:t xml:space="preserve">   a) Status tracking</w:t>
      </w:r>
    </w:p>
    <w:p>
      <w:r>
        <w:t xml:space="preserve">   b) Random approval</w:t>
      </w:r>
    </w:p>
    <w:p>
      <w:r>
        <w:t xml:space="preserve">   c) Ignoring transitions</w:t>
      </w:r>
    </w:p>
    <w:p>
      <w:r>
        <w:t xml:space="preserve">   d) None</w:t>
      </w:r>
    </w:p>
    <w:p>
      <w:r>
        <w:t xml:space="preserve">   Ans: (a)</w:t>
        <w:br/>
      </w:r>
    </w:p>
    <w:p>
      <w:r>
        <w:t>197. Requirements management is?</w:t>
      </w:r>
    </w:p>
    <w:p>
      <w:r>
        <w:t xml:space="preserve">   a) One-time task</w:t>
      </w:r>
    </w:p>
    <w:p>
      <w:r>
        <w:t xml:space="preserve">   b) Continuous process</w:t>
      </w:r>
    </w:p>
    <w:p>
      <w:r>
        <w:t xml:space="preserve">   c) End of project phase</w:t>
      </w:r>
    </w:p>
    <w:p>
      <w:r>
        <w:t xml:space="preserve">   d) Optional step</w:t>
      </w:r>
    </w:p>
    <w:p>
      <w:r>
        <w:t xml:space="preserve">   Ans: (b)</w:t>
        <w:br/>
      </w:r>
    </w:p>
    <w:p>
      <w:r>
        <w:t>198. Requirements baseline represents?</w:t>
      </w:r>
    </w:p>
    <w:p>
      <w:r>
        <w:t xml:space="preserve">   a) Agreed set of requirements</w:t>
      </w:r>
    </w:p>
    <w:p>
      <w:r>
        <w:t xml:space="preserve">   b) Rejected requirements</w:t>
      </w:r>
    </w:p>
    <w:p>
      <w:r>
        <w:t xml:space="preserve">   c) Ideas only</w:t>
      </w:r>
    </w:p>
    <w:p>
      <w:r>
        <w:t xml:space="preserve">   d) Draft models</w:t>
      </w:r>
    </w:p>
    <w:p>
      <w:r>
        <w:t xml:space="preserve">   Ans: (a)</w:t>
        <w:br/>
      </w:r>
    </w:p>
    <w:p>
      <w:r>
        <w:t>199. Requirements baseline represents?</w:t>
      </w:r>
    </w:p>
    <w:p>
      <w:r>
        <w:t xml:space="preserve">   a) Agreed set of requirements</w:t>
      </w:r>
    </w:p>
    <w:p>
      <w:r>
        <w:t xml:space="preserve">   b) Rejected requirements</w:t>
      </w:r>
    </w:p>
    <w:p>
      <w:r>
        <w:t xml:space="preserve">   c) Ideas only</w:t>
      </w:r>
    </w:p>
    <w:p>
      <w:r>
        <w:t xml:space="preserve">   d) Draft models</w:t>
      </w:r>
    </w:p>
    <w:p>
      <w:r>
        <w:t xml:space="preserve">   Ans: (a)</w:t>
        <w:br/>
      </w:r>
    </w:p>
    <w:p>
      <w:r>
        <w:t>200. CCB stands for?</w:t>
      </w:r>
    </w:p>
    <w:p>
      <w:r>
        <w:t xml:space="preserve">   a) Change Control Board</w:t>
      </w:r>
    </w:p>
    <w:p>
      <w:r>
        <w:t xml:space="preserve">   b) Central Customer Base</w:t>
      </w:r>
    </w:p>
    <w:p>
      <w:r>
        <w:t xml:space="preserve">   c) Core Configuration Bureau</w:t>
      </w:r>
    </w:p>
    <w:p>
      <w:r>
        <w:t xml:space="preserve">   d) Critical Control Batch</w:t>
      </w:r>
    </w:p>
    <w:p>
      <w:r>
        <w:t xml:space="preserve">   Ans: (a)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